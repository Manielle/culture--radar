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CULTURE RADAR</w:t>
      </w:r>
    </w:p>
    <w:p>
      <w:pPr>
        <w:jc w:val="center"/>
      </w:pPr>
      <w:r>
        <w:rPr>
          <w:b/>
          <w:sz w:val="48"/>
        </w:rPr>
        <w:t>Manuel Utilisateur Complet</w:t>
      </w:r>
    </w:p>
    <w:p/>
    <w:p/>
    <w:p>
      <w:pPr>
        <w:jc w:val="center"/>
      </w:pPr>
      <w:r>
        <w:t>Version 1.0 - Août 2024</w:t>
      </w:r>
    </w:p>
    <w:p/>
    <w:p/>
    <w:p>
      <w:pPr>
        <w:jc w:val="center"/>
      </w:pPr>
      <w:r>
        <w:rPr>
          <w:i/>
          <w:sz w:val="28"/>
        </w:rPr>
        <w:t>Votre guide complet pour maîtriser la plateforme de découverte culturelle</w:t>
      </w:r>
    </w:p>
    <w:p>
      <w:r>
        <w:br w:type="page"/>
      </w:r>
    </w:p>
    <w:p>
      <w:pPr>
        <w:pStyle w:val="Heading1"/>
        <w:jc w:val="left"/>
      </w:pPr>
      <w:r>
        <w:rPr>
          <w:b/>
          <w:color w:val="667EEA"/>
          <w:sz w:val="36"/>
        </w:rPr>
        <w:t>Introduction</w:t>
      </w:r>
    </w:p>
    <w:p>
      <w:r>
        <w:t>Bienvenue dans l'univers de Culture Radar, votre nouvelle plateforme de référence pour la découverte d'événements culturels personnalisés. Ce manuel a été conçu pour vous accompagner pas à pas dans l'utilisation de notre plateforme, que vous soyez un nouvel utilisateur découvrant nos services ou un membre actif souhaitant approfondir sa maîtrise des fonctionnalités avancées.</w:t>
      </w:r>
    </w:p>
    <w:p>
      <w:r>
        <w:t>Culture Radar représente une révolution dans la manière dont nous découvrons et vivons la culture. Née de la frustration de voir tant d'événements passionnants rester invisibles au grand public, notre plateforme utilise l'intelligence artificielle la plus avancée pour créer un pont entre vous et la richesse culturelle qui vous entoure. Chaque jour, des milliers d'événements se déroulent dans votre ville, mais comment trouver ceux qui correspondent vraiment à vos goûts, vos disponibilités et vos envies du moment ? C'est précisément la mission que s'est donnée Culture Radar.</w:t>
      </w:r>
    </w:p>
    <w:p>
      <w:r>
        <w:t>Notre approche est unique car elle ne se contente pas de lister des événements. Nous analysons en temps réel une multitude de facteurs : vos préférences personnelles bien sûr, mais aussi votre localisation, la météo, les conditions de transport, votre historique de participation, et même les tendances culturelles émergentes dans votre quartier. Cette analyse sophistiquée nous permet de vous présenter non pas une liste exhaustive et intimidante, mais une sélection soigneusement personnalisée d'expériences culturelles qui ont toutes les chances de vous séduire.</w:t>
      </w:r>
    </w:p>
    <w:p>
      <w:r>
        <w:t>Ce manuel est structuré pour faciliter votre apprentissage progressif. Les premiers chapitres vous guideront dans la création de votre compte et la découverte de l'interface. Puis, nous explorerons ensemble les fonctionnalités de recherche et de recommandation qui font la force de Culture Radar. Les chapitres suivants détailleront les outils de gestion personnelle comme les favoris et le calendrier, avant d'aborder les aspects sociaux et communautaires de la plateforme. Enfin, nous terminerons par les fonctionnalités premium et les ressources de support disponibles.</w:t>
      </w:r>
    </w:p>
    <w:p>
      <w:r>
        <w:br w:type="page"/>
      </w:r>
    </w:p>
    <w:p>
      <w:pPr>
        <w:pStyle w:val="Heading1"/>
        <w:jc w:val="left"/>
      </w:pPr>
      <w:r>
        <w:rPr>
          <w:b/>
          <w:color w:val="667EEA"/>
          <w:sz w:val="36"/>
        </w:rPr>
        <w:t>Chapitre 1 : Découverte de Culture Radar</w:t>
      </w:r>
    </w:p>
    <w:p>
      <w:pPr>
        <w:pStyle w:val="Heading2"/>
        <w:jc w:val="left"/>
      </w:pPr>
      <w:r>
        <w:rPr>
          <w:b/>
          <w:color w:val="764BA2"/>
          <w:sz w:val="28"/>
        </w:rPr>
        <w:t>L'histoire et la vision</w:t>
      </w:r>
    </w:p>
    <w:p>
      <w:r>
        <w:t>Culture Radar est né d'une observation simple mais frustrante : dans une ville comme Paris, des centaines d'événements culturels se déroulent chaque jour, mais la plupart restent invisibles pour le grand public. Isabelle Lemoine, notre fondatrice, a vécu cette frustration personnellement. Après quinze ans dans l'industrie culturelle, elle connaissait l'incroyable richesse de l'offre culturelle française, mais constatait aussi le fossé énorme entre cette offre et sa visibilité auprès du public.</w:t>
      </w:r>
    </w:p>
    <w:p>
      <w:r>
        <w:t>Le déclic est venu lors d'une soirée entre amis où chacun se plaignait qu'il ne se passait jamais rien d'intéressant dans leur quartier. Isabelle savait que c'était faux : elle venait de découvrir douze événements gratuits dans un rayon de deux kilomètres pour ce même week-end. Le problème n'était pas l'absence d'événements, mais leur découvrabilité. Les plateformes existantes étaient soit trop généralistes, soit trop complexes, soit limitées à certains types d'événements. Aucune n'offrait cette expérience personnalisée et intuitive que nous attendons aujourd'hui de nos services numériques.</w:t>
      </w:r>
    </w:p>
    <w:p>
      <w:r>
        <w:t>C'est ainsi qu'est née l'idée de Culture Radar : créer une plateforme qui pense à votre place, qui comprend vos goûts, vos contraintes et vos envies pour vous proposer exactement les événements qui vous correspondent. Nous ne voulions pas créer un énième agenda culturel, mais un véritable assistant personnel de découverte culturelle. Un service qui transforme la phrase "Je ne sais pas quoi faire ce soir" en "J'ai l'embarras du choix parmi ces suggestions parfaites".</w:t>
      </w:r>
    </w:p>
    <w:p>
      <w:pPr>
        <w:pStyle w:val="Heading2"/>
        <w:jc w:val="left"/>
      </w:pPr>
      <w:r>
        <w:rPr>
          <w:b/>
          <w:color w:val="764BA2"/>
          <w:sz w:val="28"/>
        </w:rPr>
        <w:t>Les principes fondateurs</w:t>
      </w:r>
    </w:p>
    <w:p>
      <w:r>
        <w:t>Culture Radar repose sur quatre principes fondamentaux qui guident chaque décision de développement et chaque interaction avec nos utilisateurs. Le premier est l'accessibilité universelle. Nous croyons fermement que la culture doit être accessible à tous, indépendamment de l'âge, du niveau de revenus, de la localisation ou des capacités physiques. C'est pourquoi notre plateforme est gratuite dans sa version de base, disponible sur tous les supports, et conçue pour être utilisable par les personnes en situation de handicap.</w:t>
      </w:r>
    </w:p>
    <w:p>
      <w:r>
        <w:t>Le deuxième principe est la personnalisation intelligente. Contrairement aux plateformes qui vous noient sous des listes interminables, nous utilisons l'intelligence artificielle pour comprendre précisément ce que vous recherchez. Notre algorithme apprend de vos interactions, s'adapte à vos préférences changeantes et anticipe même vos envies en fonction du contexte. Si vous aimez le jazz mais que vous n'avez jamais le temps en semaine, nous ne vous proposerons des concerts de jazz que pour vos soirées libres. Si vous préférez les activités en intérieur les jours de pluie, nous en tiendrons compte dans nos suggestions météo-sensibles.</w:t>
      </w:r>
    </w:p>
    <w:p>
      <w:r>
        <w:t>Le troisième principe est la valorisation du local. Nous donnons autant d'importance à la petite galerie de quartier qu'au grand musée national. Notre mission est de révéler la richesse culturelle cachée de chaque territoire, de faire découvrir ces pépites locales qui font la vraie vie culturelle d'une ville. Nous travaillons directement avec les organisateurs locaux, les associations, les collectivités pour garantir une couverture exhaustive de l'offre culturelle.</w:t>
      </w:r>
    </w:p>
    <w:p>
      <w:r>
        <w:t>Enfin, le quatrième principe est l'éthique numérique. Nous respectons scrupuleusement votre vie privée, ne vendons jamais vos données, et sommes transparents sur notre utilisation de l'IA. Vous gardez toujours le contrôle sur vos informations et pouvez à tout moment comprendre pourquoi nous vous avons fait telle ou telle recommandation.</w:t>
      </w:r>
    </w:p>
    <w:p>
      <w:r>
        <w:br w:type="page"/>
      </w:r>
    </w:p>
    <w:p>
      <w:pPr>
        <w:pStyle w:val="Heading1"/>
        <w:jc w:val="left"/>
      </w:pPr>
      <w:r>
        <w:rPr>
          <w:b/>
          <w:color w:val="667EEA"/>
          <w:sz w:val="36"/>
        </w:rPr>
        <w:t>Chapitre 2 : Vos premiers pas sur la plateforme</w:t>
      </w:r>
    </w:p>
    <w:p>
      <w:pPr>
        <w:pStyle w:val="Heading2"/>
        <w:jc w:val="left"/>
      </w:pPr>
      <w:r>
        <w:rPr>
          <w:b/>
          <w:color w:val="764BA2"/>
          <w:sz w:val="28"/>
        </w:rPr>
        <w:t>Accéder à Culture Radar</w:t>
      </w:r>
    </w:p>
    <w:p>
      <w:r>
        <w:t>Votre voyage culturel commence dès l'instant où vous accédez à Culture Radar. Nous avons conçu plusieurs points d'entrée pour nous adapter à vos habitudes numériques. La méthode la plus simple reste l'accès via votre navigateur web préféré. En tapant www.culture-radar.fr dans la barre d'adresse, vous accédez immédiatement à notre interface web responsive qui s'adapte automatiquement à la taille de votre écran, que vous soyez sur ordinateur, tablette ou smartphone.</w:t>
      </w:r>
    </w:p>
    <w:p>
      <w:r>
        <w:t>Pour une expérience optimale sur mobile, nous recommandons vivement notre application dédiée, disponible gratuitement sur l'App Store pour les utilisateurs iOS et sur Google Play pour Android. L'application mobile offre des avantages significatifs : notifications push pour ne jamais manquer un événement important, géolocalisation précise pour des suggestions ultra-pertinentes, mode hors ligne pour consulter vos favoris sans connexion, et intégration native avec votre calendrier et vos applications de partage préférées.</w:t>
      </w:r>
    </w:p>
    <w:p>
      <w:r>
        <w:t>L'installation de l'application est un processus simple qui ne prend que quelques minutes. Sur iOS, ouvrez l'App Store et recherchez "Culture Radar". Notre application apparaît avec notre logo distinctif - un radar stylisé aux couleurs violettes et bleues. Appuyez sur "Obtenir" et authentifiez-vous avec Face ID, Touch ID ou votre mot de passe Apple. L'application, qui pèse environ 45 MB, se télécharge en quelques secondes avec une bonne connexion. Sur Android, le processus est similaire via le Google Play Store, avec une authentification via votre compte Google.</w:t>
      </w:r>
    </w:p>
    <w:p>
      <w:pPr>
        <w:pStyle w:val="Heading2"/>
        <w:jc w:val="left"/>
      </w:pPr>
      <w:r>
        <w:rPr>
          <w:b/>
          <w:color w:val="764BA2"/>
          <w:sz w:val="28"/>
        </w:rPr>
        <w:t>Votre première visite</w:t>
      </w:r>
    </w:p>
    <w:p>
      <w:r>
        <w:t>Lors de votre première visite sur Culture Radar, nous avons préparé une expérience d'accueil spécialement conçue pour vous familiariser avec la plateforme tout en commençant déjà à personnaliser votre expérience. Dès l'arrivée sur la page d'accueil, vous êtes accueilli par une interface épurée qui met immédiatement en avant ce qui compte : les événements culturels près de vous.</w:t>
      </w:r>
    </w:p>
    <w:p>
      <w:r>
        <w:t>Même sans créer de compte, vous pouvez déjà explorer une sélection d'événements populaires dans votre région. La plateforme détecte automatiquement votre ville (avec votre permission) et affiche les événements du jour et des prochains jours. Cette approche "try before you buy" vous permet de comprendre immédiatement la valeur de Culture Radar sans engagement. Vous pouvez parcourir les événements, lire leurs descriptions détaillées, voir les photos, consulter les informations pratiques comme les horaires et les tarifs.</w:t>
      </w:r>
    </w:p>
    <w:p>
      <w:r>
        <w:t>Un bandeau discret en haut de page vous invite à créer un compte gratuit pour débloquer toutes les fonctionnalités. Ce n'est pas obligatoire pour commencer, mais fortement recommandé pour profiter pleinement de l'expérience Culture Radar. Le processus d'inscription, que nous détaillerons dans le chapitre suivant, a été optimisé pour être aussi rapide et fluide que possible. En trois minutes, vous pouvez créer votre compte, définir vos préférences de base et commencer à recevoir des recommandations personnalisées.</w:t>
      </w:r>
    </w:p>
    <w:p>
      <w:r>
        <w:br w:type="page"/>
      </w:r>
    </w:p>
    <w:p>
      <w:pPr>
        <w:pStyle w:val="Heading1"/>
        <w:jc w:val="left"/>
      </w:pPr>
      <w:r>
        <w:rPr>
          <w:b/>
          <w:color w:val="667EEA"/>
          <w:sz w:val="36"/>
        </w:rPr>
        <w:t>Chapitre 3 : Création et configuration de votre compte</w:t>
      </w:r>
    </w:p>
    <w:p>
      <w:pPr>
        <w:pStyle w:val="Heading2"/>
        <w:jc w:val="left"/>
      </w:pPr>
      <w:r>
        <w:rPr>
          <w:b/>
          <w:color w:val="764BA2"/>
          <w:sz w:val="28"/>
        </w:rPr>
        <w:t>Le processus d'inscription détaillé</w:t>
      </w:r>
    </w:p>
    <w:p>
      <w:r>
        <w:t>La création de votre compte Culture Radar est une étape cruciale qui détermine la qualité de votre expérience sur la plateforme. Nous avons conçu ce processus pour être à la fois simple et complet, recueillant juste assez d'informations pour personnaliser votre expérience sans être intrusif. Commençons par cliquer sur le bouton "S'inscrire" situé en haut à droite de l'écran. Ce bouton, volontairement mis en évidence avec notre couleur signature violet, ouvre un formulaire d'inscription moderne et accueillant.</w:t>
      </w:r>
    </w:p>
    <w:p>
      <w:r>
        <w:t>Vous avez le choix entre plusieurs méthodes d'inscription, chacune ayant ses avantages. La méthode classique par email vous permet de créer un compte indépendant avec une adresse email et un mot de passe de votre choix. C'est l'option privilégiée si vous préférez garder vos comptes séparés ou si vous utilisez une adresse email dédiée aux activités culturelles. Le formulaire vous demande votre adresse email, un mot de passe sécurisé (nous y reviendrons), votre prénom pour personnaliser nos communications, et votre code postal pour localiser les événements près de vous.</w:t>
      </w:r>
    </w:p>
    <w:p>
      <w:r>
        <w:t>Les options de connexion sociale via Google, Facebook ou Apple ID offrent une inscription en un clic. Ces méthodes sont particulièrement pratiques car elles évitent la création d'un nouveau mot de passe et permettent une connexion ultérieure très rapide. Lorsque vous choisissez l'une de ces options, nous récupérons uniquement les informations de base nécessaires : votre nom, votre email, et votre photo de profil si vous le souhaitez. Nous ne publions jamais rien sur vos réseaux sociaux sans votre autorisation explicite, et nous n'accédons pas à votre liste d'amis ou à vos publications.</w:t>
      </w:r>
    </w:p>
    <w:p>
      <w:r>
        <w:t>Concernant la sécurité du mot de passe, si vous optez pour l'inscription classique, nous appliquons des standards de sécurité stricts. Votre mot de passe doit contenir au minimum huit caractères, incluant au moins une majuscule, une minuscule, un chiffre et un caractère spécial. Cette complexité est nécessaire pour protéger votre compte contre les tentatives d'intrusion. Notre système vérifie également que votre mot de passe n'apparaît pas dans les listes de mots de passe compromis connus. Un indicateur de force en temps réel vous guide pour créer un mot de passe robuste.</w:t>
      </w:r>
    </w:p>
    <w:p>
      <w:pPr>
        <w:pStyle w:val="Heading2"/>
        <w:jc w:val="left"/>
      </w:pPr>
      <w:r>
        <w:rPr>
          <w:b/>
          <w:color w:val="764BA2"/>
          <w:sz w:val="28"/>
        </w:rPr>
        <w:t>Configuration initiale du profil</w:t>
      </w:r>
    </w:p>
    <w:p>
      <w:r>
        <w:t>Une fois votre compte créé, vous êtes guidé à travers un processus de configuration initiale qui détermine la pertinence de nos futures recommandations. Cette étape, bien que facultative, est fortement recommandée car elle améliore considérablement la qualité de votre expérience. Le processus se déroule en trois écrans successifs, chacun se concentrant sur un aspect différent de vos préférences.</w:t>
      </w:r>
    </w:p>
    <w:p>
      <w:r>
        <w:t>Le premier écran vous invite à sélectionner vos catégories culturelles préférées. Présenté sous forme de cartes visuelles attractives, vous pouvez choisir parmi : Concerts &amp; Musique, Théâtre &amp; Spectacles, Expositions &amp; Musées, Cinéma, Conférences &amp; Débats, Ateliers &amp; Cours, Festivals, et Sport &amp; Loisirs. Pour chaque catégorie, vous pouvez affiner en indiquant votre niveau d'intérêt sur une échelle de un à cinq étoiles. Cette granularité nous permet de comprendre non seulement ce que vous aimez, mais aussi l'intensité de votre intérêt. Par exemple, vous pourriez mettre cinq étoiles aux concerts de jazz mais seulement trois étoiles au théâtre classique.</w:t>
      </w:r>
    </w:p>
    <w:p>
      <w:r>
        <w:t>Le deuxième écran concerne vos préférences pratiques. Ici, vous définissez votre budget habituel par sortie (gratuit, moins de 20€, 20-50€, plus de 50€, ou sans limite), la distance maximale que vous êtes prêt à parcourir (1km pour le quartier, 5km pour la ville, 10km pour l'agglomération, ou sans limite), vos jours de sortie préférés (semaine, week-end, ou indifférent), et vos créneaux horaires privilégiés (matinée, après-midi, soirée, ou nocturne). Ces informations sont cruciales pour filtrer les milliers d'événements disponibles et ne vous présenter que ceux qui correspondent à vos contraintes pratiques.</w:t>
      </w:r>
    </w:p>
    <w:p>
      <w:r>
        <w:t>Le troisième et dernier écran configure vos préférences de communication. Vous choisissez comment et quand recevoir nos recommandations : notifications push sur mobile, emails récapitulatifs, ou les deux. Vous pouvez opter pour des alertes en temps réel pour les événements de dernière minute, un digest quotidien le matin avec les événements du jour, ou un récapitulatif hebdomadaire le jeudi pour planifier votre week-end. Vous définissez également vos heures de tranquillité où vous ne souhaitez recevoir aucune notification, typiquement pendant vos heures de travail ou la nuit.</w:t>
      </w:r>
    </w:p>
    <w:p>
      <w:r>
        <w:br w:type="page"/>
      </w:r>
    </w:p>
    <w:p>
      <w:pPr>
        <w:pStyle w:val="Heading1"/>
        <w:jc w:val="left"/>
      </w:pPr>
      <w:r>
        <w:rPr>
          <w:b/>
          <w:color w:val="667EEA"/>
          <w:sz w:val="36"/>
        </w:rPr>
        <w:t>Chapitre 4 : Maîtriser l'interface et la navigation</w:t>
      </w:r>
    </w:p>
    <w:p>
      <w:pPr>
        <w:pStyle w:val="Heading2"/>
        <w:jc w:val="left"/>
      </w:pPr>
      <w:r>
        <w:rPr>
          <w:b/>
          <w:color w:val="764BA2"/>
          <w:sz w:val="28"/>
        </w:rPr>
        <w:t>Architecture de l'interface</w:t>
      </w:r>
    </w:p>
    <w:p>
      <w:r>
        <w:t>L'interface de Culture Radar a été méticuleusement conçue selon les principes du design moderne et de l'ergonomie cognitive. Chaque élément a sa place, chaque interaction est intuitive, et l'ensemble crée une expérience fluide qui disparaît au profit du contenu : les événements culturels. Commençons par explorer la structure générale de l'interface, qui reste cohérente que vous soyez sur ordinateur, tablette ou smartphone, avec des adaptations intelligentes selon la taille de l'écran.</w:t>
      </w:r>
    </w:p>
    <w:p>
      <w:r>
        <w:t>La barre de navigation supérieure est l'élément permanent qui vous accompagne sur toutes les pages. Elle contient les éléments essentiels pour naviguer rapidement. À gauche, le logo Culture Radar sert de point d'ancrage visuel et de raccourci vers la page d'accueil. Au centre, la barre de recherche intelligente occupe une position privilégiée, toujours accessible pour lancer une recherche rapide. À droite, vous trouvez les icônes d'accès rapide : le cœur pour vos favoris, la cloche pour les notifications (avec un badge rouge indiquant le nombre de nouvelles notifications), et votre avatar pour accéder au menu utilisateur.</w:t>
      </w:r>
    </w:p>
    <w:p>
      <w:r>
        <w:t>Le menu latéral gauche, rétractable sur mobile pour gagner de l'espace, organise les principales sections de la plateforme. Chaque item du menu est accompagné d'une icône distinctive et d'un label clair. "Découvrir" vous emmène vers l'exploration libre des événements, "Pour vous" affiche vos recommandations personnalisées, "Calendrier" présente vos événements planifiés dans une vue temporelle, "Favoris" rassemble vos événements sauvegardés, "Carte" offre une vue géographique des événements, et "Paramètres" vous permet de configurer votre expérience.</w:t>
      </w:r>
    </w:p>
    <w:p>
      <w:r>
        <w:t>La zone centrale de contenu s'adapte dynamiquement selon la section visitée. Sur la page d'accueil, elle présente un mélange savamment orchestré de recommandations personnalisées, d'événements tendances, et de découvertes du jour. Les événements sont présentés sous forme de cartes visuelles qui révèlent progressivement plus d'informations selon votre niveau d'interaction : au survol, la carte s'anime subtilement et révèle des informations supplémentaires ; au clic, elle s'ouvre dans une vue détaillée.</w:t>
      </w:r>
    </w:p>
    <w:p>
      <w:pPr>
        <w:pStyle w:val="Heading2"/>
        <w:jc w:val="left"/>
      </w:pPr>
      <w:r>
        <w:rPr>
          <w:b/>
          <w:color w:val="764BA2"/>
          <w:sz w:val="28"/>
        </w:rPr>
        <w:t>Les cartes d'événements</w:t>
      </w:r>
    </w:p>
    <w:p>
      <w:r>
        <w:t>Les cartes d'événements sont le cœur de l'expérience Culture Radar. Chaque carte est une invitation visuelle à découvrir un événement, conçue pour transmettre un maximum d'informations de manière claire et attractive. La photo de couverture occupe les deux tiers supérieurs de la carte, soigneusement sélectionnée pour représenter l'essence de l'événement. Un dégradé subtil en bas de l'image assure la lisibilité du texte superposé.</w:t>
      </w:r>
    </w:p>
    <w:p>
      <w:r>
        <w:t>Le titre de l'événement est affiché en caractères gras, optimisé pour être lu rapidement même en scrollant. Juste en dessous, une ligne de métadonnées essentielles : la date et l'heure en premier, suivies du lieu avec la distance depuis votre position, et enfin le prix ou la mention "Gratuit" mise en évidence en vert. Un système de badges visuels indique rapidement les caractéristiques importantes : "Dernières places", "Nouveau", "Coup de cœur", "Accessible PMR", etc.</w:t>
      </w:r>
    </w:p>
    <w:p>
      <w:r>
        <w:t>La partie inférieure de la carte contient les actions rapides accessibles sans ouvrir la fiche complète. Le bouton cœur permet d'ajouter instantanément aux favoris, avec une animation satisfaisante qui confirme l'action. Le bouton calendrier ajoute l'événement à votre planning personnel. Le bouton partage ouvre un menu contextuel avec vos options de partage préférées. Ces actions sont conçues pour être effectuées d'un seul geste, particulièrement important sur mobile où chaque tap compte.</w:t>
      </w:r>
    </w:p>
    <w:p>
      <w:r>
        <w:br w:type="page"/>
      </w:r>
    </w:p>
    <w:p>
      <w:pPr>
        <w:pStyle w:val="Heading1"/>
        <w:jc w:val="left"/>
      </w:pPr>
      <w:r>
        <w:rPr>
          <w:b/>
          <w:color w:val="667EEA"/>
          <w:sz w:val="36"/>
        </w:rPr>
        <w:t>Chapitre 5 : Le système de recherche intelligent</w:t>
      </w:r>
    </w:p>
    <w:p>
      <w:pPr>
        <w:pStyle w:val="Heading2"/>
        <w:jc w:val="left"/>
      </w:pPr>
      <w:r>
        <w:rPr>
          <w:b/>
          <w:color w:val="764BA2"/>
          <w:sz w:val="28"/>
        </w:rPr>
        <w:t>Comprendre la recherche intelligente</w:t>
      </w:r>
    </w:p>
    <w:p>
      <w:r>
        <w:t>Le système de recherche de Culture Radar représente une avancée majeure dans la découverte d'événements culturels. Contrairement aux moteurs de recherche traditionnels qui se contentent de chercher des mots-clés dans une base de données, notre système comprend véritablement votre intention. Quand vous tapez "quelque chose de sympa ce soir", le système analyse cette requête naturelle et comprend que vous cherchez un événement pour aujourd'hui, en soirée, probablement divertissant et accessible.</w:t>
      </w:r>
    </w:p>
    <w:p>
      <w:r>
        <w:t>Cette intelligence repose sur plusieurs couches technologiques sophistiquées. La première est le traitement du langage naturel qui décompose votre requête en intentions et en entités. "Concert de jazz demain soir pas cher" devient : type=concert, genre=jazz, date=demain, période=soir, budget=économique. La deuxième couche est contextuelle : elle prend en compte votre localisation actuelle, vos préférences enregistrées, votre historique de recherche, et même des facteurs externes comme la météo.</w:t>
      </w:r>
    </w:p>
    <w:p>
      <w:r>
        <w:t>La troisième couche est prédictive. Le système apprend de vos comportements passés pour anticiper vos besoins. Si vous cherchez régulièrement des expositions le dimanche après-midi, le système privilégiera ce type de résultats quand vous ferez une recherche vague un dimanche matin. Si vous avez tendance à préférer les événements gratuits en fin de mois, cette préférence temporelle sera prise en compte automatiquement.</w:t>
      </w:r>
    </w:p>
    <w:p>
      <w:r>
        <w:t>Au-delà de la recherche textuelle, Culture Radar innove avec la recherche vocale et visuelle. La recherche vocale, particulièrement pratique en mobilité, comprend les requêtes parlées naturellement : "Montre-moi ce qu'il y a comme concerts ce week-end" fonctionne aussi bien qu'une requête tapée. La recherche visuelle permet de scanner une affiche dans la rue pour obtenir instantanément les informations sur l'événement et l'ajouter à vos favoris.</w:t>
      </w:r>
    </w:p>
    <w:p>
      <w:pPr>
        <w:pStyle w:val="Heading2"/>
        <w:jc w:val="left"/>
      </w:pPr>
      <w:r>
        <w:rPr>
          <w:b/>
          <w:color w:val="764BA2"/>
          <w:sz w:val="28"/>
        </w:rPr>
        <w:t>Utilisation avancée des filtres</w:t>
      </w:r>
    </w:p>
    <w:p>
      <w:r>
        <w:t>Les filtres de Culture Radar vont bien au-delà des options basiques de catégorie et de date. Nous avons développé un système de filtrage multidimensionnel qui permet d'affiner votre recherche selon des critères très précis tout en restant simple d'utilisation. Le panneau de filtres, accessible via l'icône d'entonnoir à côté de la barre de recherche, s'ouvre en overlay sur desktop ou en bottom sheet sur mobile.</w:t>
      </w:r>
    </w:p>
    <w:p>
      <w:r>
        <w:t>Les filtres temporels offrent une granularité remarquable. Au-delà des options évidentes comme "Aujourd'hui", "Ce week-end" ou "Cette semaine", vous pouvez définir des créneaux précis. Le filtre "Après le travail" sélectionne automatiquement les événements entre 18h et 20h en semaine. "Matinée en famille" privilégie les événements du matin adaptés aux enfants. "Nocturne" met en avant les événements après 21h. Ces filtres intelligents s'adaptent même à vos habitudes : si vous avez indiqué dans votre profil que vous travaillez en horaires décalés, "Après le travail" s'ajustera en conséquence.</w:t>
      </w:r>
    </w:p>
    <w:p>
      <w:r>
        <w:t>Les filtres géographiques vont au-delà du simple rayon kilométrique. Vous pouvez filtrer par quartier, par ligne de métro, ou même par temps de trajet. Le filtre "Sur mon trajet" identifie les événements situés entre votre domicile et votre lieu de travail, parfaits pour une sortie improvisée en rentrant. Le filtre "Accessible en transport" exclut les lieux difficiles d'accès sans voiture. "Quartiers que j'aime" se base sur vos lieux favoris précédents pour suggérer des zones similaires.</w:t>
      </w:r>
    </w:p>
    <w:p>
      <w:r>
        <w:t>Les filtres thématiques permettent une recherche par ambiance ou par contexte plutôt que par catégorie stricte. "Romantique" sélectionne des événements propices aux rendez-vous amoureux, tous types confondus. "Intellectuel" privilégie les conférences, débats et expositions pointues. "Festif" met en avant les événements à forte énergie sociale. "Contemplatif" suggère des expériences calmes et introspectives. Ces filtres transversaux permettent de découvrir des événements auxquels vous n'auriez pas pensé mais qui correspondent parfaitement à votre humeur du moment.</w:t>
      </w:r>
    </w:p>
    <w:p>
      <w:r>
        <w:br w:type="page"/>
      </w:r>
    </w:p>
    <w:p>
      <w:pPr>
        <w:pStyle w:val="Heading1"/>
        <w:jc w:val="left"/>
      </w:pPr>
      <w:r>
        <w:rPr>
          <w:b/>
          <w:color w:val="667EEA"/>
          <w:sz w:val="36"/>
        </w:rPr>
        <w:t>Chapitre 6 : L'intelligence artificielle au service de vos découvertes</w:t>
      </w:r>
    </w:p>
    <w:p>
      <w:pPr>
        <w:pStyle w:val="Heading2"/>
        <w:jc w:val="left"/>
      </w:pPr>
      <w:r>
        <w:rPr>
          <w:b/>
          <w:color w:val="764BA2"/>
          <w:sz w:val="28"/>
        </w:rPr>
        <w:t>Le moteur de recommandation expliqué</w:t>
      </w:r>
    </w:p>
    <w:p>
      <w:r>
        <w:t>Le cœur battant de Culture Radar est son moteur de recommandation alimenté par intelligence artificielle, un système complexe que nous avons rendu invisible pour vous offrir une expérience magique. Imaginez un ami qui connaîtrait parfaitement vos goûts, suivrait l'actualité culturelle en permanence, connaîtrait chaque recoin de votre ville, et pourrait instantanément croiser toutes ces informations pour vous faire LA suggestion parfaite. C'est exactement ce que fait notre IA, mais à une échelle et avec une précision qu'aucun humain ne pourrait atteindre.</w:t>
      </w:r>
    </w:p>
    <w:p>
      <w:r>
        <w:t>Notre algorithme analyse en permanence des millions de points de données pour créer votre profil culturel unique. Ce profil n'est pas statique : il évolue constamment en fonction de vos interactions avec la plateforme. Chaque événement que vous consultez, chaque favori que vous ajoutez, chaque recherche que vous effectuez enrichit votre profil. Mais nous allons plus loin que le simple historique. Le temps que vous passez à regarder une fiche événement, le moment où vous la consultez, si vous revenez plusieurs fois sur le même événement, si vous partagez l'information avec des amis - tous ces micro-comportements sont analysés pour affiner notre compréhension de vos préférences.</w:t>
      </w:r>
    </w:p>
    <w:p>
      <w:r>
        <w:t>La dimension temporelle est cruciale dans nos recommandations. Nous avons découvert que les goûts culturels ne sont pas constants mais fluctuent selon de nombreux facteurs. Vos envies du vendredi soir ne sont pas les mêmes que celles du dimanche après-midi. En hiver, vous pourriez privilégier les activités en intérieur, tandis qu'en été, les festivals en plein air prennent le dessus. Après une semaine stressante, vous pourriez rechercher des événements relaxants, alors qu'en période de vacances, vous êtes plus ouvert à l'aventure et à la découverte. Notre IA intègre tous ces patterns temporels pour faire des recommandations contextuellement pertinentes.</w:t>
      </w:r>
    </w:p>
    <w:p>
      <w:r>
        <w:t>La composante sociale enrichit considérablement nos recommandations. Si vos amis sur Culture Radar ont aimé un événement, il a plus de chances de vous plaire aussi. Mais nous ne nous contentons pas de cette approche simpliste. Nous analysons les réseaux d'affinités : les personnes qui ont des goûts similaires aux vôtres sur certains aspects peuvent vous faire découvrir de nouveaux horizons sur d'autres. C'est ainsi que notre système peut vous surprendre avec des recommandations inattendues mais pertinentes, vous sortant doucement de votre zone de confort culturel.</w:t>
      </w:r>
    </w:p>
    <w:p>
      <w:pPr>
        <w:pStyle w:val="Heading2"/>
        <w:jc w:val="left"/>
      </w:pPr>
      <w:r>
        <w:rPr>
          <w:b/>
          <w:color w:val="764BA2"/>
          <w:sz w:val="28"/>
        </w:rPr>
        <w:t>Les différents types de recommandations</w:t>
      </w:r>
    </w:p>
    <w:p>
      <w:r>
        <w:t>Culture Radar propose plusieurs types de recommandations, chacune répondant à un besoin spécifique de découverte culturelle. Les "Découvertes du jour" sont notre sélection quotidienne personnalisée, fraîchement calculée chaque matin à 7h. Ces cinq événements sont choisis non seulement pour leur adéquation avec vos goûts, mais aussi pour leur diversité. Nous veillons à mixer les types d'événements, les lieux, les horaires et les budgets pour vous offrir un éventail de possibilités. Cette sélection apparaît en premier sur votre page d'accueil et fait l'objet d'une notification push si vous l'avez activée.</w:t>
      </w:r>
    </w:p>
    <w:p>
      <w:r>
        <w:t>Les "Tendances de votre quartier" mettent en lumière ce qui fait vibrer votre environnement immédiat. Ces recommandations sont calculées en analysant l'activité des utilisateurs dans votre zone géographique, pondérée par la similarité de leurs profils avec le vôtre. C'est une excellente façon de découvrir les événements qui créent le buzz localement, ces pépites de quartier qui ne font pas forcément la une des médias mais qui créent du lien social et de la vie culturelle locale. Un café-concert intimiste, une exposition dans une galerie associative, une lecture publique dans une librairie - ces événements de proximité sont souvent les plus mémorables.</w:t>
      </w:r>
    </w:p>
    <w:p>
      <w:r>
        <w:t>Les recommandations "Dernière chance" ont un caractère d'urgence qui les rend particulièrement précieuses. Ce sont des événements qui correspondent parfaitement à vos goûts mais qui se terminent bientôt ou dont les dernières places sont disponibles. Notre système surveille en temps réel la disponibilité et les dates de fin pour vous alerter avant qu'il ne soit trop tard. Ces alertes peuvent être paramétrées selon votre réactivité : certains utilisateurs veulent être prévenus une semaine avant, d'autres préfèrent l'adrénaline de la dernière minute.</w:t>
      </w:r>
    </w:p>
    <w:p>
      <w:r>
        <w:t>Les "Chemins de découverte" représentent notre fonctionnalité la plus innovante en matière de recommandation. Plutôt que de vous enfermer dans vos préférences habituelles, nous créons des parcours progressifs pour vous faire découvrir de nouveaux horizons culturels. Si vous aimez le rock indépendant, nous pourrions vous suggérer un concert de jazz fusion, puis progressivement vous amener vers le jazz traditionnel. Ces chemins sont conçus pour respecter votre rythme de découverte, avec toujours un pied dans le familier et un pied dans la nouveauté.</w:t>
      </w:r>
    </w:p>
    <w:p>
      <w:r>
        <w:br w:type="page"/>
      </w:r>
    </w:p>
    <w:p>
      <w:pPr>
        <w:pStyle w:val="Heading1"/>
        <w:jc w:val="left"/>
      </w:pPr>
      <w:r>
        <w:rPr>
          <w:b/>
          <w:color w:val="667EEA"/>
          <w:sz w:val="36"/>
        </w:rPr>
        <w:t>Chapitre 7 : Organiser vos découvertes avec les favoris</w:t>
      </w:r>
    </w:p>
    <w:p>
      <w:pPr>
        <w:pStyle w:val="Heading2"/>
        <w:jc w:val="left"/>
      </w:pPr>
      <w:r>
        <w:rPr>
          <w:b/>
          <w:color w:val="764BA2"/>
          <w:sz w:val="28"/>
        </w:rPr>
        <w:t>La philosophie des favoris</w:t>
      </w:r>
    </w:p>
    <w:p>
      <w:r>
        <w:t>Les favoris sur Culture Radar sont bien plus qu'une simple liste de marque-pages. Nous les concevons comme votre bibliothèque culturelle personnelle, un espace où vous construisez votre identité culturelle en collectionnant les expériences qui vous attirent. Chaque événement ajouté aux favoris raconte quelque chose sur vous : vos aspirations, vos curiosités, vos projets. Notre système de favoris a été pensé pour transformer cette collection passive en un outil actif de planification et de partage culturel.</w:t>
      </w:r>
    </w:p>
    <w:p>
      <w:r>
        <w:t>L'acte d'ajouter un événement aux favoris est volontairement simple et satisfaisant. Un simple tap sur l'icône cœur déclenche une micro-animation où le cœur se remplit et pulse légèrement, accompagné d'une vibration haptique sur mobile. Cette feedback immédiat crée une satisfaction psychologique qui encourage l'engagement. Mais derrière cette simplicité apparente se cache un système sophistiqué. L'événement n'est pas simplement stocké : il est analysé, catégorisé, et connecté à votre graphe de préférences pour améliorer futures recommandations.</w:t>
      </w:r>
    </w:p>
    <w:p>
      <w:r>
        <w:t>Vos favoris sont synchronisés en temps réel sur tous vos appareils. Ajoutez un événement depuis votre ordinateur au bureau, et il apparaît instantanément sur votre téléphone. Cette synchronisation va au-delà du simple mirroring : chaque appareil adapte l'affichage à son contexte. Sur mobile, les favoris sont optimisés pour la consultation rapide en déplacement. Sur tablette, ils s'affichent dans une vue magazine riche visuellement. Sur desktop, vous accédez à tous les outils d'organisation et de gestion avancés.</w:t>
      </w:r>
    </w:p>
    <w:p>
      <w:pPr>
        <w:pStyle w:val="Heading2"/>
        <w:jc w:val="left"/>
      </w:pPr>
      <w:r>
        <w:rPr>
          <w:b/>
          <w:color w:val="764BA2"/>
          <w:sz w:val="28"/>
        </w:rPr>
        <w:t>Création et gestion des listes</w:t>
      </w:r>
    </w:p>
    <w:p>
      <w:r>
        <w:t>Les listes thématiques transforment vos favoris d'une accumulation désordonnée en collections organisées et significatives. Créer une liste est un acte créatif où vous définissez non seulement un titre et une description, mais aussi une intention. La liste "Sorties romantiques" n'est pas qu'un dossier, c'est un projet de moments à partager. La liste "Formation continue" représente votre volonté de croissance personnelle. "Activités avec les enfants" matérialise votre rôle parental.</w:t>
      </w:r>
    </w:p>
    <w:p>
      <w:r>
        <w:t>Chaque liste peut être personnalisée avec une couleur et une icône, créant un système visuel qui facilite la navigation rapide. Mais les options vont plus loin. Vous pouvez définir des collaborateurs pour une liste, transformant la planification culturelle en activité sociale. Imaginez préparer un anniversaire surprise en créant une liste collaborative où chaque ami peut suggérer des événements. Ou un couple qui maintient une liste commune de sorties à faire, chacun alimentant les idées au fil de ses découvertes.</w:t>
      </w:r>
    </w:p>
    <w:p>
      <w:r>
        <w:t>Les listes peuvent être rendues publiques, devenant alors des playlists culturelles que d'autres utilisateurs peuvent suivre. Les conservateurs de musées, les critiques culturels, les influenceurs locaux créent des listes curatoriales suivies par des milliers de personnes. Vous-même pouvez devenir un prescripteur culturel en partageant vos sélections. Le système de likes et de commentaires sur les listes crée une dimension sociale enrichissante, où la découverte culturelle devient conversation.</w:t>
      </w:r>
    </w:p>
    <w:p>
      <w:r>
        <w:t>La fonctionnalité "Smart Lists" pousse l'organisation encore plus loin avec des listes dynamiques qui se mettent à jour automatiquement selon des critères définis. Créez une smart list "Concerts gratuits ce mois-ci" et elle se remplira automatiquement des événements correspondants. "Expositions finissant bientôt" vous rappelle ce qu'il ne faut pas manquer. "Événements où vont mes amis" agrège l'activité sociale de votre réseau. Ces listes intelligentes transforment la gestion des favoris de tâche manuelle en curation automatisée.</w:t>
      </w:r>
    </w:p>
    <w:p>
      <w:r>
        <w:br w:type="page"/>
      </w:r>
    </w:p>
    <w:p>
      <w:pPr>
        <w:pStyle w:val="Heading1"/>
        <w:jc w:val="left"/>
      </w:pPr>
      <w:r>
        <w:rPr>
          <w:b/>
          <w:color w:val="667EEA"/>
          <w:sz w:val="36"/>
        </w:rPr>
        <w:t>Chapitre 8 : Votre calendrier culturel personnel</w:t>
      </w:r>
    </w:p>
    <w:p>
      <w:pPr>
        <w:pStyle w:val="Heading2"/>
        <w:jc w:val="left"/>
      </w:pPr>
      <w:r>
        <w:rPr>
          <w:b/>
          <w:color w:val="764BA2"/>
          <w:sz w:val="28"/>
        </w:rPr>
        <w:t>Vue d'ensemble du système de calendrier</w:t>
      </w:r>
    </w:p>
    <w:p>
      <w:r>
        <w:t>Le calendrier Culture Radar réinvente la planification culturelle en intégrant seamlessly vos envies culturelles dans votre vie quotidienne. Plus qu'un simple agenda, c'est un assistant personnel qui comprend vos contraintes temporelles et optimise vos opportunités de sorties. La vue calendrier, accessible depuis le menu principal ou via le bouton calendrier sur chaque événement, présente une interface familière mais augmentée de fonctionnalités spécifiques à la découverte culturelle.</w:t>
      </w:r>
    </w:p>
    <w:p>
      <w:r>
        <w:t>La vue mensuelle offre une perspective globale de votre vie culturelle. Chaque jour affiche des pastilles colorées représentant vos événements planifiés, avec un code couleur intuitif : violet pour les concerts, bleu pour les expositions, vert pour les ateliers, orange pour le théâtre. Les jours avec des suggestions particulièrement pertinentes sont subtilement mis en évidence, vous invitant à explorer les possibilités. Un indicateur de "densité culturelle" montre les jours où votre ville bouillonne d'activités, parfait pour planifier une sortie spontanée.</w:t>
      </w:r>
    </w:p>
    <w:p>
      <w:r>
        <w:t>La vue hebdomadaire est votre cockpit de planification tactique. Elle affiche non seulement vos événements confirmés, mais aussi les "possibilités" - ces événements dans vos favoris qui pourraient s'intégrer dans votre planning. L'intelligence artificielle analyse vos créneaux libres, vos habitudes de déplacement, et même votre niveau d'énergie probable (basé sur votre historique) pour suggérer les meilleurs moments pour chaque sortie. Le vendredi après une semaine chargée ? Peut-être pas le meilleur moment pour une conférence de trois heures sur la physique quantique.</w:t>
      </w:r>
    </w:p>
    <w:p>
      <w:r>
        <w:t>La vue liste chronologique est parfaite pour avoir une vision linéaire de vos prochaines sorties. Chaque événement est affiché avec toutes les informations pratiques : horaires, lieu avec temps de trajet estimé depuis votre position habituelle à cette heure, météo prévue, et même un rappel de avec qui vous y allez si vous avez partagé l'événement. Des actions rapides permettent de modifier, annuler, ou inviter des amis directement depuis cette vue.</w:t>
      </w:r>
    </w:p>
    <w:p>
      <w:pPr>
        <w:pStyle w:val="Heading2"/>
        <w:jc w:val="left"/>
      </w:pPr>
      <w:r>
        <w:rPr>
          <w:b/>
          <w:color w:val="764BA2"/>
          <w:sz w:val="28"/>
        </w:rPr>
        <w:t>Intégration et synchronisation</w:t>
      </w:r>
    </w:p>
    <w:p>
      <w:r>
        <w:t>L'intégration avec vos calendriers existants était une priorité absolue dans notre conception. Culture Radar ne veut pas remplacer votre système de gestion du temps, mais l'enrichir. La synchronisation bidirectionnelle avec Google Calendar, Apple Calendar, et Outlook permet à vos événements culturels d'apparaître dans votre calendrier principal, et inversement, vos engagements existants sont pris en compte pour éviter les conflits de planning.</w:t>
      </w:r>
    </w:p>
    <w:p>
      <w:r>
        <w:t>La configuration de la synchronisation offre une granularité fine. Vous pouvez choisir de synchroniser tous vos événements ou seulement ceux marqués comme "confirmés". Les événements peuvent être créés dans un calendrier dédié "Culture Radar" ou intégrés à votre calendrier principal. Les informations synchronisées incluent non seulement les basics (titre, date, lieu) mais aussi les liens vers la billetterie, les notes personnelles, et même un lien de retour vers Culture Radar pour accéder aux informations complètes et aux fonctionnalités sociales.</w:t>
      </w:r>
    </w:p>
    <w:p>
      <w:r>
        <w:t>L'import de votre calendrier existant permet à Culture Radar de devenir intelligent dès le premier jour. En analysant vos engagements actuels, notre IA comprend vos patterns de disponibilité. Elle remarque que vous avez yoga tous les mardis soirs, que vos weekends pairs sont généralement pris, que vous préférez garder les dimanches matins libres. Cette compréhension permet des recommandations qui s'intègrent naturellement dans votre vie plutôt que de la perturber.</w:t>
      </w:r>
    </w:p>
    <w:p>
      <w:r>
        <w:t>La gestion des conflits et des changements est particulièrement soignée. Si un événement est annulé ou reporté, vous êtes immédiatement notifié avec des propositions d'alternatives. Si deux événements se chevauchent, l'interface vous aide à arbitrer en présentant les pour et contre de chaque option : distance, coût, rareté de l'événement, présence d'amis. Le système apprend même de vos arbitrages passés pour mieux vous conseiller à l'avenir.</w:t>
      </w:r>
    </w:p>
    <w:p>
      <w:r>
        <w:br w:type="page"/>
      </w:r>
    </w:p>
    <w:p>
      <w:pPr>
        <w:pStyle w:val="Heading1"/>
        <w:jc w:val="left"/>
      </w:pPr>
      <w:r>
        <w:rPr>
          <w:b/>
          <w:color w:val="667EEA"/>
          <w:sz w:val="36"/>
        </w:rPr>
        <w:t>Chapitre 9 : La dimension sociale de Culture Radar</w:t>
      </w:r>
    </w:p>
    <w:p>
      <w:pPr>
        <w:pStyle w:val="Heading2"/>
        <w:jc w:val="left"/>
      </w:pPr>
      <w:r>
        <w:rPr>
          <w:b/>
          <w:color w:val="764BA2"/>
          <w:sz w:val="28"/>
        </w:rPr>
        <w:t>Construire sa communauté culturelle</w:t>
      </w:r>
    </w:p>
    <w:p>
      <w:r>
        <w:t>Culture Radar transforme la découverte culturelle solitaire en expérience sociale enrichissante. La culture a toujours été un vecteur de lien social, et notre plateforme amplifie cette dimension en facilitant le partage, la découverte commune et les sorties de groupe. Votre réseau sur Culture Radar n'est pas juste une liste d'amis, c'est un écosystème vivant d'échanges culturels où chaque membre enrichit l'expérience des autres.</w:t>
      </w:r>
    </w:p>
    <w:p>
      <w:r>
        <w:t>Construire votre réseau commence naturellement. Lors de l'inscription, vous pouvez connecter vos comptes sociaux pour retrouver vos amis déjà présents sur la plateforme. Mais nous allons plus loin avec notre système de "découverte d'affinités" qui suggère des connexions basées sur les goûts culturels partagés. Vous adorez le théâtre expérimental et le jazz manouche ? Nous vous présenterons d'autres passionnés de ces niches culturelles. Ces connexions par affinité créent souvent des amitiés plus profondes que les réseaux sociaux traditionnels car elles sont basées sur des passions partagées.</w:t>
      </w:r>
    </w:p>
    <w:p>
      <w:r>
        <w:t>Le feed social de Culture Radar est soigneusement curé pour rester pertinent et inspirant. Plutôt qu'un flux chronologique simple, nous priorisons les activités qui vous intéressent vraiment : un ami qui va à un événement que vous avez en favori, quelqu'un de votre réseau qui découvre un lieu que vous ne connaissez pas, une review détaillée d'un spectacle que vous envisagez. Ce feed intelligent évite le bruit pour ne garder que le signal culturel pertinent.</w:t>
      </w:r>
    </w:p>
    <w:p>
      <w:r>
        <w:t>Les groupes d'intérêt permettent de fédérer des communautés autour de passions spécifiques. Le groupe "Jazz in Paris" rassemble les amateurs de jazz parisiens qui partagent les bonnes adresses, organisent des sorties communes, et débattent des derniers concerts. "Parents Culturels" aide les parents à trouver des activités adaptées aux enfants. "Étudiants Fauchés Mais Cultivés" partage exclusivement les bons plans gratuits ou à prix réduit. Ces groupes deviennent des véritables communautés avec leurs codes, leurs habitués, leurs événements récurrents.</w:t>
      </w:r>
    </w:p>
    <w:p>
      <w:pPr>
        <w:pStyle w:val="Heading2"/>
        <w:jc w:val="left"/>
      </w:pPr>
      <w:r>
        <w:rPr>
          <w:b/>
          <w:color w:val="764BA2"/>
          <w:sz w:val="28"/>
        </w:rPr>
        <w:t>Organiser des sorties de groupe</w:t>
      </w:r>
    </w:p>
    <w:p>
      <w:r>
        <w:t>L'organisation de sorties culturelles de groupe est souvent un casse-tête logistique que Culture Radar transforme en plaisir collaboratif. La fonctionnalité "Créer une sortie" lance un processus guidé où vous définissez d'abord le type d'expérience recherchée : sortie entre amis décontractée, événement d'entreprise formel, activité familiale, ou date romantique. Selon le contexte, l'interface s'adapte pour proposer les options pertinentes.</w:t>
      </w:r>
    </w:p>
    <w:p>
      <w:r>
        <w:t>L'invitation des participants peut se faire de multiples façons. Invitez directement vos connexions Culture Radar, envoyez un lien d'invitation par email ou SMS aux non-membres, ou créez un événement "ouvert" que vos amis d'amis peuvent rejoindre. Le système de RSVP est sophistiqué : au-delà du simple oui/non, les invités peuvent indiquer leurs contraintes horaires, leurs préférences de budget, leurs restrictions (accessibilité, régime alimentaire pour les événements avec restauration). L'algorithme trouve alors le créneau et l'événement qui conviennent au maximum de participants.</w:t>
      </w:r>
    </w:p>
    <w:p>
      <w:r>
        <w:t>Le chat de groupe intégré facilite la coordination. Plus qu'une simple messagerie, il intègre des fonctionnalités spécifiques : sondages pour voter sur les options, partage de la localisation en temps réel le jour J, split de l'addition si l'événement est payant, album photo partagé après l'événement. L'historique de ces sorties de groupe constitue progressivement une mémoire collective précieuse de vos expériences culturelles partagées.</w:t>
      </w:r>
    </w:p>
    <w:p>
      <w:r>
        <w:t>Pour les organisateurs réguliers - qu'ils soient professionnels du team building ou simplement les planificateurs naturels de leur groupe d'amis - nous offrons des outils avancés. Templates de sorties réutilisables, gestion de listes d'invités récurrentes, négociation de tarifs de groupe avec les lieux partenaires, et même facturation intégrée pour les prestations professionnelles. Ces power users deviennent souvent des ambassadeurs Culture Radar, créant des expériences mémorables pour leurs communautés.</w:t>
      </w:r>
    </w:p>
    <w:p>
      <w:r>
        <w:br w:type="page"/>
      </w:r>
    </w:p>
    <w:p>
      <w:pPr>
        <w:pStyle w:val="Heading1"/>
        <w:jc w:val="left"/>
      </w:pPr>
      <w:r>
        <w:rPr>
          <w:b/>
          <w:color w:val="667EEA"/>
          <w:sz w:val="36"/>
        </w:rPr>
        <w:t>Chapitre 10 : L'expérience Premium</w:t>
      </w:r>
    </w:p>
    <w:p>
      <w:pPr>
        <w:pStyle w:val="Heading2"/>
        <w:jc w:val="left"/>
      </w:pPr>
      <w:r>
        <w:rPr>
          <w:b/>
          <w:color w:val="764BA2"/>
          <w:sz w:val="28"/>
        </w:rPr>
        <w:t>Pourquoi passer à Premium</w:t>
      </w:r>
    </w:p>
    <w:p>
      <w:r>
        <w:t>Culture Radar Premium n'est pas simplement une version sans publicité de notre service gratuit. C'est une expérience culturelle augmentée, conçue pour les véritables passionnés qui veulent maximiser leur vie culturelle. À 4,99€ par mois - moins que le prix d'un café dans la plupart des lieux culturels - Premium transforme votre façon de découvrir, planifier et vivre la culture. Laissez-moi vous expliquer pourquoi des milliers d'utilisateurs considèrent cet investissement comme indispensable à leur épanouissement culturel.</w:t>
      </w:r>
    </w:p>
    <w:p>
      <w:r>
        <w:t>L'algorithme Premium est notre version sans bride de l'IA de recommandation. Alors que la version gratuite analyse vos 30 derniers jours d'activité, Premium examine votre historique complet pour des recommandations d'une précision chirurgicale. Il détecte les patterns subtils : votre attirance pour les événements underground le premier jeudi du mois, votre préférence pour les expositions photographiques après les périodes stressantes, votre tendance à explorer de nouveaux genres musicaux en automne. Cette compréhension profonde génère des suggestions qui semblent lire dans vos pensées.</w:t>
      </w:r>
    </w:p>
    <w:p>
      <w:r>
        <w:t>L'accès anticipé aux événements exclusifs est un avantage majeur dans les grandes villes où les meilleures expériences culturelles se vendent en quelques heures. Les membres Premium reçoivent les annonces 48 heures avant le grand public, avec souvent des préventes exclusives à tarif réduit. Pour un amateur de théâtre parisien, cela peut faire la différence entre assister à la première d'une pièce très attendue ou la manquer complètement. Nous négocions également des places réservées Premium pour les événements sold-out, accessibles jusqu'à la dernière minute.</w:t>
      </w:r>
    </w:p>
    <w:p>
      <w:r>
        <w:t>Les statistiques culturelles personnelles transforment votre activité culturelle en insights fascinants. Découvrez votre "empreinte culturelle" : combien d'heures de culture consommées, diversité des expériences, évolution de vos goûts, comparaison avec votre communauté. Votre "Spotify Wrapped" culturel en fin d'année devient un moment de fierté partagée. Ces données vous aident aussi à équilibrer votre régime culturel : trop de concerts et pas assez d'expos ? L'algorithme ajustera ses recommandations pour vous aider à explorer de nouveaux territoires.</w:t>
      </w:r>
    </w:p>
    <w:p>
      <w:pPr>
        <w:pStyle w:val="Heading2"/>
        <w:jc w:val="left"/>
      </w:pPr>
      <w:r>
        <w:rPr>
          <w:b/>
          <w:color w:val="764BA2"/>
          <w:sz w:val="28"/>
        </w:rPr>
        <w:t>Fonctionnalités exclusives détaillées</w:t>
      </w:r>
    </w:p>
    <w:p>
      <w:r>
        <w:t>Le mode "Conciergerie Culturelle" est votre assistant personnel haut de gamme. Décrivez vaguement ce que vous cherchez - "Je veux impressionner des clients japonais en visite la semaine prochaine" - et recevez un itinéraire culturel sur mesure. Le système prend en compte les spécificités culturelles (les Japonais apprécient souvent l'artisanat français), les contraintes pratiques (proximité de leur hôtel), et même la météo prévue. Cette fonctionnalité seule justifie l'abonnement pour les professionnels du tourisme ou de l'événementiel.</w:t>
      </w:r>
    </w:p>
    <w:p>
      <w:r>
        <w:t>Les "Parcours Culturels" sont des expériences gamifiées d'exploration culturelle. Lancez le parcours "De Montmartre à Belleville : l'art urbain parisien" et suivez un itinéraire interactif ponctué d'événements, d'anecdotes historiques, et de défis photo. Complétez des parcours pour débloquer des badges, des réductions exclusives, et même des invitations à des événements privés. C'est le parfait mélange entre Pokemon Go et guide culturel expert, transformant votre ville en terrain de jeu culturel.</w:t>
      </w:r>
    </w:p>
    <w:p>
      <w:r>
        <w:t>L'API Premium permet aux power users d'intégrer Culture Radar dans leur écosystème numérique. Créez des automatisations complexes : ajoutez automatiquement les concerts de vos artistes Spotify favoris à vos favoris Culture Radar, synchronisez vos événements avec votre système de notes, générez des rapports mensuels de votre activité culturelle pour votre blog. Les développeurs de notre communauté ont créé des intégrations ingénieuses, from affichages muraux connectés montrant les événements du jour to bots Slack qui suggèrent des team buildings culturels.</w:t>
      </w:r>
    </w:p>
    <w:p>
      <w:r>
        <w:t>Le support Premium n'est pas qu'une hotline prioritaire. C'est un service de conseil culturel personnalisé. Nos Cultural Advisors, véritables experts culturels locaux, répondent à vos questions complexes, vous aident à planifier des occasions spéciales, et peuvent même faire des réservations en votre nom. "J'organise un enterrement de vie de garçon culturel pour 8 personnes avec des goûts très différents" devient un challenge excitant pour nos advisors qui créeront une expérience mémorable.</w:t>
      </w:r>
    </w:p>
    <w:p>
      <w:r>
        <w:br w:type="page"/>
      </w:r>
    </w:p>
    <w:p>
      <w:pPr>
        <w:pStyle w:val="Heading1"/>
        <w:jc w:val="left"/>
      </w:pPr>
      <w:r>
        <w:rPr>
          <w:b/>
          <w:color w:val="667EEA"/>
          <w:sz w:val="36"/>
        </w:rPr>
        <w:t>Conclusion : Votre voyage culturel commence maintenant</w:t>
      </w:r>
    </w:p>
    <w:p>
      <w:r>
        <w:t>Vous voici arrivé au terme de ce guide complet de Culture Radar, mais c'est en réalité le début de votre aventure culturelle enrichie. À travers ces pages, nous avons exploré ensemble les multiples facettes de notre plateforme, des fonctionnalités de base aux outils les plus sophistiqués. Vous avez découvert comment notre intelligence artificielle travaille en coulisses pour personnaliser votre expérience, comment notre système social transforme la culture en expérience partagée, et comment nos outils de planification intègrent harmonieusement la culture dans votre quotidien.</w:t>
      </w:r>
    </w:p>
    <w:p>
      <w:r>
        <w:t>Mais Culture Radar est plus qu'une somme de fonctionnalités. C'est une philosophie, une certaine vision de la culture comme élément essentiel du bien-être et de l'épanouissement personnel. Dans un monde où nous sommes constamment sollicités par mille distractions numériques, où le temps libre est précieux et rare, Culture Radar vous reconnecte avec les expériences réelles, humaines, transformatrices que seule la culture peut offrir. Chaque concert, chaque exposition, chaque pièce de théâtre est une opportunité de croissance, de connexion, d'émerveillement.</w:t>
      </w:r>
    </w:p>
    <w:p>
      <w:r>
        <w:t>N'oubliez pas que Culture Radar est un outil évolutif qui s'améliore constamment grâce à vous. Vos retours, vos suggestions, vos façons créatives d'utiliser la plateforme nous inspirent pour développer de nouvelles fonctionnalités. Rejoignez notre communauté sur forum.culture-radar.fr pour échanger avec d'autres passionnés, participer aux beta tests des nouvelles fonctionnalités, et influencer la direction du produit. Votre voix compte dans la construction de l'avenir de la découverte culturelle.</w:t>
      </w:r>
    </w:p>
    <w:p>
      <w:r>
        <w:t>Enfin, souvenez-vous que la technologie n'est qu'un moyen, pas une fin. Culture Radar existe pour vous libérer du stress de la recherche et de la planification, pour que vous puissiez vous concentrer sur ce qui compte vraiment : vivre pleinement ces moments culturels. Alors fermez ce manuel, ouvrez l'application, et laissez-vous guider vers votre prochaine expérience culturelle mémorable. La culture vous attend, et grâce à Culture Radar, elle n'a jamais été aussi accessible.</w:t>
      </w:r>
    </w:p>
    <w:p>
      <w:pPr>
        <w:pStyle w:val="Heading2"/>
        <w:jc w:val="left"/>
      </w:pPr>
      <w:r>
        <w:rPr>
          <w:b/>
          <w:color w:val="764BA2"/>
          <w:sz w:val="28"/>
        </w:rPr>
        <w:t>Ressources et support</w:t>
      </w:r>
    </w:p>
    <w:p>
      <w:r>
        <w:t>Votre apprentissage ne s'arrête pas ici. Culture Radar met à votre disposition un écosystème complet de ressources pour approfondir votre maîtrise de la plateforme. Notre centre d'aide en ligne (aide.culture-radar.fr) contient des centaines d'articles détaillés, constamment mis à jour avec les dernières fonctionnalités. Les tutoriels vidéo sur notre chaîne YouTube (@CultureRadarFR) offrent des démonstrations visuelles pour les apprenants visuels. Nos webinaires mensuels gratuits permettent d'apprendre directement de notre équipe et de poser vos questions en direct.</w:t>
      </w:r>
    </w:p>
    <w:p>
      <w:r>
        <w:t>Pour un support personnalisé, plusieurs options s'offrent à vous. Le chat intégré dans l'application connecte avec notre équipe support du lundi au vendredi de 9h à 19h, et le samedi de 10h à 17h. L'email support@culture-radar.fr garantit une réponse sous 24-48h pour les questions complexes. Les membres Premium bénéficient d'une ligne prioritaire avec des Cultural Advisors dédiés. Pour les urgences (événement annulé, problème de billetterie), une hotline est disponible 7j/7.</w:t>
      </w:r>
    </w:p>
    <w:p>
      <w:r>
        <w:t>Restez informé des nouveautés en suivant nos canaux de communication officiels. Notre blog (blog.culture-radar.fr) publie des articles de fond sur les tendances culturelles, des interviews d'artistes, et des guides de ville. La newsletter mensuelle résume les nouvelles fonctionnalités et partage les meilleures découvertes de la communauté. Nos réseaux sociaux (@CultureRadar sur toutes les plateformes) offrent de l'inspiration quotidienne et des concours réguliers.</w:t>
      </w:r>
    </w:p>
    <w:p>
      <w:r>
        <w:t>Merci de faire partie de la révolution Culture Radar. Ensemble, nous rendons la culture plus accessible, plus sociale, et plus enrichissante pour tous. Votre voyage culturel ne fait que commencer, et nous sommes honorés de vous accompagner à chaque étape. Bonne découverte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