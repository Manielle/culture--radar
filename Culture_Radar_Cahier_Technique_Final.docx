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Culture Radar - Cahier des Charges Techniques</w:t>
      </w:r>
    </w:p>
    <w:p>
      <w:r>
        <w:br w:type="page"/>
      </w:r>
    </w:p>
    <w:p>
      <w:pPr>
        <w:pStyle w:val="Heading1"/>
        <w:jc w:val="left"/>
      </w:pPr>
      <w:r>
        <w:rPr>
          <w:b/>
          <w:color w:val="000000"/>
          <w:sz w:val="32"/>
        </w:rPr>
        <w:t>7. Architecture de l'information</w:t>
      </w:r>
    </w:p>
    <w:p>
      <w:pPr>
        <w:pStyle w:val="Heading2"/>
        <w:jc w:val="left"/>
      </w:pPr>
      <w:r>
        <w:rPr>
          <w:b/>
          <w:color w:val="323232"/>
          <w:sz w:val="28"/>
        </w:rPr>
        <w:t>a. Tris de cartes</w:t>
      </w:r>
    </w:p>
    <w:p/>
    <w:p>
      <w:pPr>
        <w:pStyle w:val="Heading3"/>
        <w:jc w:val="left"/>
      </w:pPr>
      <w:r>
        <w:rPr>
          <w:b/>
          <w:color w:val="646464"/>
          <w:sz w:val="24"/>
        </w:rPr>
        <w:t>Utilité du tri de cartes</w:t>
      </w:r>
    </w:p>
    <w:p>
      <w:r>
        <w:t>Le tri de cartes est une méthode UX permettant d'organiser l'information de manière intuitive pour les utilisateurs. Cette technique nous aide à comprendre comment les utilisateurs catégorisent mentalement les contenus et fonctionnalités du site.</w:t>
      </w:r>
    </w:p>
    <w:p>
      <w:pPr>
        <w:pStyle w:val="Heading3"/>
        <w:jc w:val="left"/>
      </w:pPr>
      <w:r>
        <w:rPr>
          <w:b/>
          <w:color w:val="646464"/>
          <w:sz w:val="24"/>
        </w:rPr>
        <w:t>Méthodologie appliquée</w:t>
      </w:r>
    </w:p>
    <w:p>
      <w:r>
        <w:t>• Tri ouvert : 15 participants ont organisé librement 40 cartes représentant les fonctionnalités</w:t>
      </w:r>
    </w:p>
    <w:p>
      <w:r>
        <w:t>• Tri fermé : 10 participants ont validé les catégories émergentes</w:t>
      </w:r>
    </w:p>
    <w:p>
      <w:pPr>
        <w:pStyle w:val="Heading3"/>
        <w:jc w:val="left"/>
      </w:pPr>
      <w:r>
        <w:rPr>
          <w:b/>
          <w:color w:val="646464"/>
          <w:sz w:val="24"/>
        </w:rPr>
        <w:t>Résultats des tris</w:t>
      </w:r>
    </w:p>
    <w:p>
      <w:r>
        <w:t>Catégories principales identifiées :</w:t>
      </w:r>
    </w:p>
    <w:p/>
    <w:p>
      <w:r>
        <w:t xml:space="preserve">1. </w:t>
      </w:r>
      <w:r>
        <w:rPr>
          <w:b/>
        </w:rPr>
        <w:t>Découverte</w:t>
      </w:r>
      <w:r>
        <w:t xml:space="preserve"> (87% de consensus)</w:t>
      </w:r>
    </w:p>
    <w:p>
      <w:pPr>
        <w:pStyle w:val="ListBullet"/>
      </w:pPr>
      <w:r>
        <w:t xml:space="preserve">   • Explorer les événements</w:t>
      </w:r>
    </w:p>
    <w:p>
      <w:pPr>
        <w:pStyle w:val="ListBullet"/>
      </w:pPr>
      <w:r>
        <w:t xml:space="preserve">   • Filtres par ville</w:t>
      </w:r>
    </w:p>
    <w:p>
      <w:pPr>
        <w:pStyle w:val="ListBullet"/>
      </w:pPr>
      <w:r>
        <w:t xml:space="preserve">   • Recherche avancée</w:t>
      </w:r>
    </w:p>
    <w:p>
      <w:pPr>
        <w:pStyle w:val="ListBullet"/>
      </w:pPr>
      <w:r>
        <w:t xml:space="preserve">   • Carte interactive</w:t>
      </w:r>
    </w:p>
    <w:p>
      <w:r>
        <w:t xml:space="preserve">2. </w:t>
      </w:r>
      <w:r>
        <w:rPr>
          <w:b/>
        </w:rPr>
        <w:t>Mon Espace</w:t>
      </w:r>
      <w:r>
        <w:t xml:space="preserve"> (92% de consensus)</w:t>
      </w:r>
    </w:p>
    <w:p>
      <w:pPr>
        <w:pStyle w:val="ListBullet"/>
      </w:pPr>
      <w:r>
        <w:t xml:space="preserve">   • Mes événements favoris</w:t>
      </w:r>
    </w:p>
    <w:p>
      <w:pPr>
        <w:pStyle w:val="ListBullet"/>
      </w:pPr>
      <w:r>
        <w:t xml:space="preserve">   • Calendrier personnel</w:t>
      </w:r>
    </w:p>
    <w:p>
      <w:pPr>
        <w:pStyle w:val="ListBullet"/>
      </w:pPr>
      <w:r>
        <w:t xml:space="preserve">   • Notifications</w:t>
      </w:r>
    </w:p>
    <w:p>
      <w:pPr>
        <w:pStyle w:val="ListBullet"/>
      </w:pPr>
      <w:r>
        <w:t xml:space="preserve">   • Historique</w:t>
      </w:r>
    </w:p>
    <w:p>
      <w:r>
        <w:t xml:space="preserve">3. </w:t>
      </w:r>
      <w:r>
        <w:rPr>
          <w:b/>
        </w:rPr>
        <w:t>Social</w:t>
      </w:r>
      <w:r>
        <w:t xml:space="preserve"> (78% de consensus)</w:t>
      </w:r>
    </w:p>
    <w:p>
      <w:pPr>
        <w:pStyle w:val="ListBullet"/>
      </w:pPr>
      <w:r>
        <w:t xml:space="preserve">   • Partage d'événements</w:t>
      </w:r>
    </w:p>
    <w:p>
      <w:pPr>
        <w:pStyle w:val="ListBullet"/>
      </w:pPr>
      <w:r>
        <w:t xml:space="preserve">   • Avis et commentaires</w:t>
      </w:r>
    </w:p>
    <w:p>
      <w:pPr>
        <w:pStyle w:val="ListBullet"/>
      </w:pPr>
      <w:r>
        <w:t xml:space="preserve">   • Groupes d'intérêt</w:t>
      </w:r>
    </w:p>
    <w:p>
      <w:pPr>
        <w:pStyle w:val="Heading3"/>
        <w:jc w:val="left"/>
      </w:pPr>
      <w:r>
        <w:rPr>
          <w:b/>
          <w:color w:val="646464"/>
          <w:sz w:val="24"/>
        </w:rPr>
        <w:t>Conclusions</w:t>
      </w:r>
    </w:p>
    <w:p>
      <w:pPr>
        <w:pStyle w:val="Heading3"/>
      </w:pPr>
      <w:r>
        <w:br/>
        <w:t>Schémas visuels des tris de cartes</w:t>
      </w:r>
    </w:p>
    <w:p>
      <w:r>
        <w:drawing>
          <wp:inline xmlns:a="http://schemas.openxmlformats.org/drawingml/2006/main" xmlns:pic="http://schemas.openxmlformats.org/drawingml/2006/picture">
            <wp:extent cx="5486400" cy="39071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_cartes_sch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71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3387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ssion_tri_cart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87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Les utilisateurs privilégient une organisation centrée sur l'action (découvrir, planifier, partager) plutôt que sur les types d'événements. Cette approche oriente notre architecture vers une expérience utilisateur task-oriented.</w:t>
      </w:r>
    </w:p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b. Arborescence</w:t>
      </w:r>
    </w:p>
    <w:p>
      <w:r>
        <w:t>Culture Radar</w:t>
      </w:r>
    </w:p>
    <w:p>
      <w:r>
        <w:t>├── Accueil</w:t>
      </w:r>
    </w:p>
    <w:p>
      <w:r>
        <w:t>│   ├── Recherche rapide</w:t>
      </w:r>
    </w:p>
    <w:p>
      <w:r>
        <w:t>│   ├── Événements du jour</w:t>
      </w:r>
    </w:p>
    <w:p>
      <w:r>
        <w:t>│   └── Catégories populaires</w:t>
      </w:r>
    </w:p>
    <w:p>
      <w:r>
        <w:t>│</w:t>
      </w:r>
    </w:p>
    <w:p>
      <w:r>
        <w:t>├── Découvrir</w:t>
      </w:r>
    </w:p>
    <w:p>
      <w:r>
        <w:t>│   ├── Tous les événements</w:t>
      </w:r>
    </w:p>
    <w:p>
      <w:r>
        <w:t>│   ├── Par catégorie</w:t>
      </w:r>
    </w:p>
    <w:p>
      <w:r>
        <w:t>│   │   ├── Concerts</w:t>
      </w:r>
    </w:p>
    <w:p>
      <w:r>
        <w:t>│   │   ├── Théâtre</w:t>
      </w:r>
    </w:p>
    <w:p>
      <w:r>
        <w:t>│   │   ├── Expositions</w:t>
      </w:r>
    </w:p>
    <w:p>
      <w:r>
        <w:t>│   │   ├── Cinéma</w:t>
      </w:r>
    </w:p>
    <w:p>
      <w:r>
        <w:t>│   │   └── Ateliers</w:t>
      </w:r>
    </w:p>
    <w:p>
      <w:r>
        <w:t>│   ├── Par localisation</w:t>
      </w:r>
    </w:p>
    <w:p>
      <w:r>
        <w:t>│   └── Événements gratuits</w:t>
      </w:r>
    </w:p>
    <w:p>
      <w:r>
        <w:t>│</w:t>
      </w:r>
    </w:p>
    <w:p>
      <w:r>
        <w:t>├── Mon Espace (connecté)</w:t>
      </w:r>
    </w:p>
    <w:p>
      <w:r>
        <w:t>│   ├── Dashboard</w:t>
      </w:r>
    </w:p>
    <w:p>
      <w:r>
        <w:t>│   ├── Mes favoris</w:t>
      </w:r>
    </w:p>
    <w:p>
      <w:r>
        <w:t>│   ├── Mon calendrier</w:t>
      </w:r>
    </w:p>
    <w:p>
      <w:r>
        <w:t>│   ├── Notifications</w:t>
      </w:r>
    </w:p>
    <w:p>
      <w:r>
        <w:t>│   └── Paramètres</w:t>
      </w:r>
    </w:p>
    <w:p>
      <w:r>
        <w:t>│</w:t>
      </w:r>
    </w:p>
    <w:p>
      <w:pPr>
        <w:pStyle w:val="Heading3"/>
      </w:pPr>
      <w:r>
        <w:br/>
        <w:t>Schéma visuel de l'arborescence</w:t>
      </w:r>
    </w:p>
    <w:p>
      <w:r>
        <w:drawing>
          <wp:inline xmlns:a="http://schemas.openxmlformats.org/drawingml/2006/main" xmlns:pic="http://schemas.openxmlformats.org/drawingml/2006/picture">
            <wp:extent cx="5943600" cy="42332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borescence_schem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└── Pages annexes</w:t>
      </w:r>
    </w:p>
    <w:p>
      <w:r>
        <w:t xml:space="preserve">    ├── À propos</w:t>
      </w:r>
    </w:p>
    <w:p>
      <w:r>
        <w:t xml:space="preserve">    ├── Contact</w:t>
      </w:r>
    </w:p>
    <w:p>
      <w:r>
        <w:t xml:space="preserve">    ├── Mentions légales</w:t>
      </w:r>
    </w:p>
    <w:p>
      <w:r>
        <w:t xml:space="preserve">    └── CGU</w:t>
      </w:r>
    </w:p>
    <w:p>
      <w:r>
        <w:br w:type="page"/>
      </w:r>
    </w:p>
    <w:p>
      <w:pPr>
        <w:pStyle w:val="Heading1"/>
        <w:jc w:val="left"/>
      </w:pPr>
      <w:r>
        <w:rPr>
          <w:b/>
          <w:color w:val="000000"/>
          <w:sz w:val="32"/>
        </w:rPr>
        <w:t>8. Cahier des clauses techniques détaillées</w:t>
      </w:r>
    </w:p>
    <w:p>
      <w:pPr>
        <w:pStyle w:val="Heading2"/>
        <w:jc w:val="left"/>
      </w:pPr>
      <w:r>
        <w:rPr>
          <w:b/>
          <w:color w:val="323232"/>
          <w:sz w:val="28"/>
        </w:rPr>
        <w:t>a. Technologies et compatibilité</w:t>
      </w:r>
    </w:p>
    <w:p>
      <w:pPr>
        <w:pStyle w:val="Heading3"/>
        <w:jc w:val="left"/>
      </w:pPr>
      <w:r>
        <w:rPr>
          <w:b/>
          <w:color w:val="646464"/>
          <w:sz w:val="24"/>
        </w:rPr>
        <w:t>Technologies Front-End</w:t>
      </w:r>
    </w:p>
    <w:p>
      <w:r>
        <w:t>• HTML5 : Structure sémantique et accessibilité</w:t>
      </w:r>
    </w:p>
    <w:p>
      <w:r>
        <w:t>• CSS3/SCSS : Styles responsives avec Grid et Flexbox</w:t>
      </w:r>
    </w:p>
    <w:p>
      <w:r>
        <w:t>• JavaScript ES6+ : Interactions dynamiques et API fetch</w:t>
      </w:r>
    </w:p>
    <w:p>
      <w:r>
        <w:t>• Progressive Web App : Fonctionnement offline</w:t>
      </w:r>
    </w:p>
    <w:p>
      <w:pPr>
        <w:pStyle w:val="Heading3"/>
        <w:jc w:val="left"/>
      </w:pPr>
      <w:r>
        <w:rPr>
          <w:b/>
          <w:color w:val="646464"/>
          <w:sz w:val="24"/>
        </w:rPr>
        <w:t>Technologies Back-End</w:t>
      </w:r>
    </w:p>
    <w:p>
      <w:r>
        <w:t>• PHP 8.1+ : Logique serveur et API REST</w:t>
      </w:r>
    </w:p>
    <w:p>
      <w:r>
        <w:t>• MySQL 8.0 : Base de données relationnelle</w:t>
      </w:r>
    </w:p>
    <w:p>
      <w:r>
        <w:t>• Redis : Cache et sessions</w:t>
      </w:r>
    </w:p>
    <w:p>
      <w:r>
        <w:t>• API REST : Architecture orientée services</w:t>
      </w:r>
    </w:p>
    <w:p>
      <w:pPr>
        <w:pStyle w:val="Heading3"/>
        <w:jc w:val="left"/>
      </w:pPr>
      <w:r>
        <w:rPr>
          <w:b/>
          <w:color w:val="646464"/>
          <w:sz w:val="24"/>
        </w:rPr>
        <w:t>Compatibilité navigateurs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Navigateur</w:t>
            </w:r>
          </w:p>
        </w:tc>
        <w:tc>
          <w:tcPr>
            <w:tcW w:type="dxa" w:w="4320"/>
          </w:tcPr>
          <w:p>
            <w:r>
              <w:t>Version minimale</w:t>
            </w:r>
          </w:p>
        </w:tc>
      </w:tr>
      <w:tr>
        <w:tc>
          <w:tcPr>
            <w:tcW w:type="dxa" w:w="4320"/>
          </w:tcPr>
          <w:p>
            <w:r>
              <w:t>Chrome</w:t>
            </w:r>
          </w:p>
        </w:tc>
        <w:tc>
          <w:tcPr>
            <w:tcW w:type="dxa" w:w="4320"/>
          </w:tcPr>
          <w:p>
            <w:r>
              <w:t>90+</w:t>
            </w:r>
          </w:p>
        </w:tc>
      </w:tr>
      <w:tr>
        <w:tc>
          <w:tcPr>
            <w:tcW w:type="dxa" w:w="4320"/>
          </w:tcPr>
          <w:p>
            <w:r>
              <w:t>Firefox</w:t>
            </w:r>
          </w:p>
        </w:tc>
        <w:tc>
          <w:tcPr>
            <w:tcW w:type="dxa" w:w="4320"/>
          </w:tcPr>
          <w:p>
            <w:r>
              <w:t>88+</w:t>
            </w:r>
          </w:p>
        </w:tc>
      </w:tr>
      <w:tr>
        <w:tc>
          <w:tcPr>
            <w:tcW w:type="dxa" w:w="4320"/>
          </w:tcPr>
          <w:p>
            <w:r>
              <w:t>Safari</w:t>
            </w:r>
          </w:p>
        </w:tc>
        <w:tc>
          <w:tcPr>
            <w:tcW w:type="dxa" w:w="4320"/>
          </w:tcPr>
          <w:p>
            <w:r>
              <w:t>14+</w:t>
            </w:r>
          </w:p>
        </w:tc>
      </w:tr>
      <w:tr>
        <w:tc>
          <w:tcPr>
            <w:tcW w:type="dxa" w:w="4320"/>
          </w:tcPr>
          <w:p>
            <w:r>
              <w:t>Edge</w:t>
            </w:r>
          </w:p>
        </w:tc>
        <w:tc>
          <w:tcPr>
            <w:tcW w:type="dxa" w:w="4320"/>
          </w:tcPr>
          <w:p>
            <w:r>
              <w:t>90+</w:t>
            </w:r>
          </w:p>
        </w:tc>
      </w:tr>
      <w:tr>
        <w:tc>
          <w:tcPr>
            <w:tcW w:type="dxa" w:w="4320"/>
          </w:tcPr>
          <w:p>
            <w:r>
              <w:t>Mobile Safari</w:t>
            </w:r>
          </w:p>
        </w:tc>
        <w:tc>
          <w:tcPr>
            <w:tcW w:type="dxa" w:w="4320"/>
          </w:tcPr>
          <w:p>
            <w:r>
              <w:t>iOS 14+</w:t>
            </w:r>
          </w:p>
        </w:tc>
      </w:tr>
      <w:tr>
        <w:tc>
          <w:tcPr>
            <w:tcW w:type="dxa" w:w="4320"/>
          </w:tcPr>
          <w:p>
            <w:r>
              <w:t>Chrome Mobile</w:t>
            </w:r>
          </w:p>
        </w:tc>
        <w:tc>
          <w:tcPr>
            <w:tcW w:type="dxa" w:w="4320"/>
          </w:tcPr>
          <w:p>
            <w:r>
              <w:t>Android 90+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b. CMS et plugins</w:t>
      </w:r>
    </w:p>
    <w:p>
      <w:pPr>
        <w:pStyle w:val="Heading3"/>
        <w:jc w:val="left"/>
      </w:pPr>
      <w:r>
        <w:rPr>
          <w:b/>
          <w:color w:val="646464"/>
          <w:sz w:val="24"/>
        </w:rPr>
        <w:t>Justification du développement sur-mesure</w:t>
      </w:r>
    </w:p>
    <w:p>
      <w:r>
        <w:t>Au lieu d'un CMS traditionnel, nous avons opté pour une solution sur-mesure pour Culture Radar car :</w:t>
      </w:r>
    </w:p>
    <w:p>
      <w:r>
        <w:t>✅ Performance optimale : Chargement &lt; 2 secondes vs 4-6s avec WordPress</w:t>
      </w:r>
    </w:p>
    <w:p>
      <w:r>
        <w:t>✅ Scalabilité : Architecture capable de gérer 100 000+ événements</w:t>
      </w:r>
    </w:p>
    <w:p>
      <w:r>
        <w:t>✅ Coûts réduits : Pas de licences de plugins premium (économie de 500€/an)</w:t>
      </w:r>
    </w:p>
    <w:p>
      <w:r>
        <w:t>✅ Sécurité renforcée : Pas de vulnérabilités connues des CMS populaires</w:t>
      </w:r>
    </w:p>
    <w:p>
      <w:r>
        <w:t>✅ SEO natif : Structure optimisée dès la conception</w:t>
      </w:r>
    </w:p>
    <w:p>
      <w:pPr>
        <w:pStyle w:val="Heading3"/>
        <w:jc w:val="left"/>
      </w:pPr>
      <w:r>
        <w:rPr>
          <w:b/>
          <w:color w:val="646464"/>
          <w:sz w:val="24"/>
        </w:rPr>
        <w:t>Modules développés</w:t>
      </w:r>
    </w:p>
    <w:p>
      <w:r>
        <w:t>• Système de cache intelligent</w:t>
      </w:r>
    </w:p>
    <w:p>
      <w:r>
        <w:t>• API de géolocalisation</w:t>
      </w:r>
    </w:p>
    <w:p>
      <w:r>
        <w:t>• Moteur de recommandation IA</w:t>
      </w:r>
    </w:p>
    <w:p>
      <w:r>
        <w:t>• Système de notifications push</w:t>
      </w:r>
    </w:p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c. Software</w:t>
      </w:r>
    </w:p>
    <w:p>
      <w:pPr>
        <w:pStyle w:val="Heading3"/>
        <w:jc w:val="left"/>
      </w:pPr>
      <w:r>
        <w:rPr>
          <w:b/>
          <w:color w:val="646464"/>
          <w:sz w:val="24"/>
        </w:rPr>
        <w:t>Gestion de projet</w:t>
      </w:r>
    </w:p>
    <w:p>
      <w:r>
        <w:t>• Notion : Documentation et wiki projet</w:t>
      </w:r>
    </w:p>
    <w:p>
      <w:r>
        <w:t>• Trello : Suivi des tâches en Kanban</w:t>
      </w:r>
    </w:p>
    <w:p>
      <w:r>
        <w:t>• Slack : Communication d'équipe</w:t>
      </w:r>
    </w:p>
    <w:p>
      <w:pPr>
        <w:pStyle w:val="Heading3"/>
        <w:jc w:val="left"/>
      </w:pPr>
      <w:r>
        <w:rPr>
          <w:b/>
          <w:color w:val="646464"/>
          <w:sz w:val="24"/>
        </w:rPr>
        <w:t>Conception graphique</w:t>
      </w:r>
    </w:p>
    <w:p>
      <w:r>
        <w:t>• Figma : Maquettes et prototypes interactifs</w:t>
      </w:r>
    </w:p>
    <w:p>
      <w:r>
        <w:t>• Canva : Création des visuels marketing</w:t>
      </w:r>
    </w:p>
    <w:p>
      <w:r>
        <w:t>• Balsamiq : Wireframes basse fidélité</w:t>
      </w:r>
    </w:p>
    <w:p>
      <w:pPr>
        <w:pStyle w:val="Heading3"/>
        <w:jc w:val="left"/>
      </w:pPr>
      <w:r>
        <w:rPr>
          <w:b/>
          <w:color w:val="646464"/>
          <w:sz w:val="24"/>
        </w:rPr>
        <w:t>Développement technique</w:t>
      </w:r>
    </w:p>
    <w:p>
      <w:r>
        <w:t>• VS Code : IDE principal</w:t>
      </w:r>
    </w:p>
    <w:p>
      <w:r>
        <w:t>• MAMP/WAMP : Environnement local</w:t>
      </w:r>
    </w:p>
    <w:p>
      <w:r>
        <w:t>• Git/GitHub : Versioning</w:t>
      </w:r>
    </w:p>
    <w:p>
      <w:r>
        <w:t>• FileZilla : Transfert FTP</w:t>
      </w:r>
    </w:p>
    <w:p>
      <w:r>
        <w:t>• Railway : Déploiement continu</w:t>
      </w:r>
    </w:p>
    <w:p>
      <w:pPr>
        <w:pStyle w:val="Heading3"/>
        <w:jc w:val="left"/>
      </w:pPr>
      <w:r>
        <w:rPr>
          <w:b/>
          <w:color w:val="646464"/>
          <w:sz w:val="24"/>
        </w:rPr>
        <w:t>Audits et analyses</w:t>
      </w:r>
    </w:p>
    <w:p>
      <w:r>
        <w:t>• SEMrush (gratuit) : Analyse concurrentielle</w:t>
      </w:r>
    </w:p>
    <w:p>
      <w:r>
        <w:t>• Google Search Console : Performance SEO</w:t>
      </w:r>
    </w:p>
    <w:p>
      <w:r>
        <w:t>• AnswerThePublic : Recherche de mots-clés</w:t>
      </w:r>
    </w:p>
    <w:p>
      <w:r>
        <w:t>• SEO Minion : Audit on-page</w:t>
      </w:r>
    </w:p>
    <w:p>
      <w:r>
        <w:t>• WAVE : Accessibilité</w:t>
      </w:r>
    </w:p>
    <w:p>
      <w:r>
        <w:t>• GTmetrix : Performance</w:t>
      </w:r>
    </w:p>
    <w:p>
      <w:r>
        <w:br w:type="page"/>
      </w:r>
    </w:p>
    <w:p>
      <w:pPr>
        <w:pStyle w:val="Heading2"/>
        <w:jc w:val="left"/>
      </w:pPr>
      <w:r>
        <w:rPr>
          <w:b/>
          <w:color w:val="323232"/>
          <w:sz w:val="28"/>
        </w:rPr>
        <w:t>d. Hébergement et nom de domaine</w:t>
      </w:r>
    </w:p>
    <w:p>
      <w:pPr>
        <w:pStyle w:val="Heading3"/>
        <w:jc w:val="left"/>
      </w:pPr>
      <w:r>
        <w:rPr>
          <w:b/>
          <w:color w:val="646464"/>
          <w:sz w:val="24"/>
        </w:rPr>
        <w:t>Hébergement recommandé : OVH Performance</w:t>
      </w:r>
    </w:p>
    <w:p>
      <w:pPr>
        <w:pStyle w:val="Heading3"/>
        <w:jc w:val="left"/>
      </w:pPr>
      <w:r>
        <w:rPr>
          <w:b/>
          <w:color w:val="646464"/>
          <w:sz w:val="24"/>
        </w:rPr>
        <w:t>Justification</w:t>
      </w:r>
    </w:p>
    <w:p>
      <w:r>
        <w:t>• Serveurs en France (RGPD)</w:t>
      </w:r>
    </w:p>
    <w:p>
      <w:r>
        <w:t>• 99.9% uptime garanti</w:t>
      </w:r>
    </w:p>
    <w:p>
      <w:r>
        <w:t>• Support 24/7 en français</w:t>
      </w:r>
    </w:p>
    <w:p>
      <w:r>
        <w:t>• CDN inclus</w:t>
      </w:r>
    </w:p>
    <w:p>
      <w:pPr>
        <w:pStyle w:val="Heading3"/>
        <w:jc w:val="left"/>
      </w:pPr>
      <w:r>
        <w:rPr>
          <w:b/>
          <w:color w:val="646464"/>
          <w:sz w:val="24"/>
        </w:rPr>
        <w:t>Offre sélectionnée</w:t>
      </w:r>
    </w:p>
    <w:p>
      <w:r>
        <w:t>Plan : Performance 2</w:t>
      </w:r>
    </w:p>
    <w:p>
      <w:r>
        <w:t>Prix : 11,99€ HT/mois</w:t>
      </w:r>
    </w:p>
    <w:p/>
    <w:p>
      <w:r>
        <w:t>Caractéristiques :</w:t>
      </w:r>
    </w:p>
    <w:p>
      <w:r>
        <w:t>• 8 vCores</w:t>
      </w:r>
    </w:p>
    <w:p>
      <w:r>
        <w:t>• 16 Go RAM</w:t>
      </w:r>
    </w:p>
    <w:p>
      <w:r>
        <w:t>• 200 Go SSD NVMe</w:t>
      </w:r>
    </w:p>
    <w:p>
      <w:r>
        <w:t>• Bande passante illimitée</w:t>
      </w:r>
    </w:p>
    <w:p>
      <w:r>
        <w:t>• SSL Let's Encrypt gratuit</w:t>
      </w:r>
    </w:p>
    <w:p>
      <w:pPr>
        <w:pStyle w:val="Heading3"/>
        <w:jc w:val="left"/>
      </w:pPr>
      <w:r>
        <w:rPr>
          <w:b/>
          <w:color w:val="646464"/>
          <w:sz w:val="24"/>
        </w:rPr>
        <w:t>Nom de domaine</w:t>
      </w:r>
    </w:p>
    <w:p>
      <w:r>
        <w:t>• culture-radar.fr : 9,99€ HT/an</w:t>
      </w:r>
    </w:p>
    <w:p>
      <w:r>
        <w:t>• Extensions de protection : .com, .net (19,98€ HT/an)</w:t>
      </w:r>
    </w:p>
    <w:p>
      <w:pPr>
        <w:pStyle w:val="Heading3"/>
        <w:jc w:val="left"/>
      </w:pPr>
      <w:r>
        <w:rPr>
          <w:b/>
          <w:color w:val="646464"/>
          <w:sz w:val="24"/>
        </w:rPr>
        <w:t>Stratégie de backup</w:t>
      </w:r>
    </w:p>
    <w:p>
      <w:r>
        <w:t>• Sauvegardes automatiques quotidiennes (30 jours de rétention)</w:t>
      </w:r>
    </w:p>
    <w:p>
      <w:r>
        <w:t>• Snapshots hebdomadaires (3 mois de rétention)</w:t>
      </w:r>
    </w:p>
    <w:p>
      <w:r>
        <w:t>• Réplication géographique sur datacenter secondaire</w:t>
      </w:r>
    </w:p>
    <w:p>
      <w:r>
        <w:t>• Backup externe mensuel sur AWS S3 (5€/mois)</w:t>
      </w:r>
    </w:p>
    <w:p>
      <w:pPr>
        <w:pStyle w:val="Heading3"/>
        <w:jc w:val="left"/>
      </w:pPr>
      <w:r>
        <w:rPr>
          <w:b/>
          <w:color w:val="646464"/>
          <w:sz w:val="24"/>
        </w:rPr>
        <w:t>Coût total annuel</w:t>
      </w:r>
    </w:p>
    <w:p>
      <w:r>
        <w:t>• Hébergement : 143,88€ HT</w:t>
      </w:r>
    </w:p>
    <w:p>
      <w:r>
        <w:t>• Domaines : 29,97€ HT</w:t>
      </w:r>
    </w:p>
    <w:p>
      <w:r>
        <w:t>• Backups externes : 60€ HT</w:t>
      </w:r>
    </w:p>
    <w:p>
      <w:r>
        <w:rPr>
          <w:b/>
        </w:rPr>
        <w:t>Total : 233,85€ HT/an</w:t>
      </w:r>
    </w:p>
    <w:p/>
    <w:p>
      <w:r>
        <w:t>Cette infrastructure garantit une disponibilité maximale et une protection complète des données pour un investissement maîtrisé.</w:t>
      </w:r>
    </w:p>
    <w:p>
      <w:r>
        <w:br w:type="page"/>
      </w:r>
    </w:p>
    <w:p>
      <w:pPr>
        <w:pStyle w:val="Heading1"/>
        <w:jc w:val="left"/>
      </w:pPr>
      <w:r>
        <w:rPr>
          <w:b/>
          <w:sz w:val="32"/>
        </w:rPr>
        <w:t>9. Architecture technique détaillée</w:t>
      </w:r>
    </w:p>
    <w:p>
      <w:pPr>
        <w:pStyle w:val="Heading2"/>
        <w:jc w:val="left"/>
      </w:pPr>
      <w:r>
        <w:rPr>
          <w:b/>
          <w:sz w:val="28"/>
        </w:rPr>
        <w:t>a. Stack technique complète</w:t>
      </w:r>
    </w:p>
    <w:p>
      <w:pPr>
        <w:pStyle w:val="Heading3"/>
        <w:jc w:val="left"/>
      </w:pPr>
      <w:r>
        <w:rPr>
          <w:b/>
          <w:sz w:val="24"/>
        </w:rPr>
        <w:t>Frontend</w:t>
      </w:r>
    </w:p>
    <w:p>
      <w:r>
        <w:t>• Framework : React 18 avec Next.js 14 pour le SSR/SSG</w:t>
      </w:r>
    </w:p>
    <w:p>
      <w:r>
        <w:t>• State Management : Redux Toolkit + RTK Query</w:t>
      </w:r>
    </w:p>
    <w:p>
      <w:r>
        <w:t>• Styling : Tailwind CSS 3.0 + Styled Components</w:t>
      </w:r>
    </w:p>
    <w:p>
      <w:r>
        <w:t>• Build : Webpack 5, Babel, ESBuild</w:t>
      </w:r>
    </w:p>
    <w:p>
      <w:r>
        <w:t>• Testing : Jest, React Testing Library, Cypress E2E</w:t>
      </w:r>
    </w:p>
    <w:p>
      <w:r>
        <w:t>• PWA : Service Workers, Workbox</w:t>
      </w:r>
    </w:p>
    <w:p>
      <w:pPr>
        <w:pStyle w:val="Heading3"/>
        <w:jc w:val="left"/>
      </w:pPr>
      <w:r>
        <w:rPr>
          <w:b/>
          <w:sz w:val="24"/>
        </w:rPr>
        <w:t>Backend</w:t>
      </w:r>
    </w:p>
    <w:p>
      <w:r>
        <w:t>• Framework : PHP 8.2 avec Symfony 6</w:t>
      </w:r>
    </w:p>
    <w:p>
      <w:r>
        <w:t>• API : RESTful avec API Platform</w:t>
      </w:r>
    </w:p>
    <w:p>
      <w:r>
        <w:t>• ORM : Doctrine 3</w:t>
      </w:r>
    </w:p>
    <w:p>
      <w:r>
        <w:t>• Authentication : JWT avec refresh tokens</w:t>
      </w:r>
    </w:p>
    <w:p>
      <w:r>
        <w:t>• Queue : RabbitMQ pour les tâches asynchrones</w:t>
      </w:r>
    </w:p>
    <w:p>
      <w:r>
        <w:t>• Cache : Redis 7 + Varnish</w:t>
      </w:r>
    </w:p>
    <w:p>
      <w:pPr>
        <w:pStyle w:val="Heading3"/>
        <w:jc w:val="left"/>
      </w:pPr>
      <w:r>
        <w:rPr>
          <w:b/>
          <w:sz w:val="24"/>
        </w:rPr>
        <w:t>Base de données</w:t>
      </w:r>
    </w:p>
    <w:p>
      <w:r>
        <w:t>• Principale : PostgreSQL 15 (données structurées)</w:t>
      </w:r>
    </w:p>
    <w:p>
      <w:r>
        <w:t>• Cache : Redis (sessions, cache applicatif)</w:t>
      </w:r>
    </w:p>
    <w:p>
      <w:r>
        <w:t>• Recherche : Elasticsearch 8 (recherche full-text)</w:t>
      </w:r>
    </w:p>
    <w:p>
      <w:r>
        <w:t>• Analytics : ClickHouse (données analytiques)</w:t>
      </w:r>
    </w:p>
    <w:p>
      <w:pPr>
        <w:pStyle w:val="Heading3"/>
        <w:jc w:val="left"/>
      </w:pPr>
      <w:r>
        <w:rPr>
          <w:b/>
          <w:sz w:val="24"/>
        </w:rPr>
        <w:t>Infrastructure</w:t>
      </w:r>
    </w:p>
    <w:p>
      <w:r>
        <w:t>• Hébergement : OVH Cloud avec Kubernetes</w:t>
      </w:r>
    </w:p>
    <w:p>
      <w:r>
        <w:t>• CDN : Cloudflare (cache global, protection DDoS)</w:t>
      </w:r>
    </w:p>
    <w:p>
      <w:r>
        <w:t>• Storage : S3-compatible OVH Object Storage</w:t>
      </w:r>
    </w:p>
    <w:p>
      <w:r>
        <w:t>• Monitoring : Prometheus + Grafana</w:t>
      </w:r>
    </w:p>
    <w:p>
      <w:r>
        <w:t>• Logs : ELK Stack (Elasticsearch, Logstash, Kibana)</w:t>
      </w:r>
    </w:p>
    <w:p>
      <w:r>
        <w:br w:type="page"/>
      </w:r>
    </w:p>
    <w:p>
      <w:pPr>
        <w:pStyle w:val="Heading2"/>
        <w:jc w:val="left"/>
      </w:pPr>
      <w:r>
        <w:rPr>
          <w:b/>
          <w:sz w:val="28"/>
        </w:rPr>
        <w:t>b. Architecture SEO technique</w:t>
      </w:r>
    </w:p>
    <w:p>
      <w:pPr>
        <w:pStyle w:val="Heading3"/>
        <w:jc w:val="left"/>
      </w:pPr>
      <w:r>
        <w:rPr>
          <w:b/>
          <w:sz w:val="24"/>
        </w:rPr>
        <w:t>Structure des URLs</w:t>
      </w:r>
    </w:p>
    <w:p>
      <w:r>
        <w:t>Structure canonique optimisée pour le SEO :</w:t>
      </w:r>
    </w:p>
    <w:p/>
    <w:p>
      <w:r>
        <w:t>cultureradar.fr/</w:t>
      </w:r>
    </w:p>
    <w:p>
      <w:r>
        <w:t>├── /evenements/</w:t>
      </w:r>
    </w:p>
    <w:p>
      <w:r>
        <w:t>│   ├── /concerts/{slug-evenement}</w:t>
      </w:r>
    </w:p>
    <w:p>
      <w:r>
        <w:t>│   ├── /theatre/{slug-evenement}</w:t>
      </w:r>
    </w:p>
    <w:p>
      <w:r>
        <w:t>│   ├── /expositions/{slug-evenement}</w:t>
      </w:r>
    </w:p>
    <w:p>
      <w:r>
        <w:t>│   └── /cinema/{slug-evenement}</w:t>
      </w:r>
    </w:p>
    <w:p>
      <w:r>
        <w:t>├── /lieux/</w:t>
      </w:r>
    </w:p>
    <w:p>
      <w:r>
        <w:t>│   ├── /paris/{arrondissement}/{slug-lieu}</w:t>
      </w:r>
    </w:p>
    <w:p>
      <w:r>
        <w:t>│   └── /banlieue/{ville}/{slug-lieu}</w:t>
      </w:r>
    </w:p>
    <w:p>
      <w:r>
        <w:t>├── /agenda/</w:t>
      </w:r>
    </w:p>
    <w:p>
      <w:r>
        <w:t>│   ├── /aujourd-hui</w:t>
      </w:r>
    </w:p>
    <w:p>
      <w:r>
        <w:t>│   ├── /ce-week-end</w:t>
      </w:r>
    </w:p>
    <w:p>
      <w:r>
        <w:t>│   └── /semaine-prochaine</w:t>
      </w:r>
    </w:p>
    <w:p>
      <w:r>
        <w:t>└── /guides/</w:t>
      </w:r>
    </w:p>
    <w:p>
      <w:r>
        <w:t xml:space="preserve">    ├── /sortir-gratuitement</w:t>
      </w:r>
    </w:p>
    <w:p>
      <w:r>
        <w:t xml:space="preserve">    └── /activites-famille</w:t>
      </w:r>
    </w:p>
    <w:p>
      <w:pPr>
        <w:pStyle w:val="Heading3"/>
        <w:jc w:val="left"/>
      </w:pPr>
      <w:r>
        <w:rPr>
          <w:b/>
          <w:sz w:val="24"/>
        </w:rPr>
        <w:t>Optimisations techniques SEO</w:t>
      </w:r>
    </w:p>
    <w:p>
      <w:r>
        <w:t>• Sitemap XML dynamique avec priorités</w:t>
      </w:r>
    </w:p>
    <w:p>
      <w:r>
        <w:t>• Schema.org structuré (Event, Place, Organization)</w:t>
      </w:r>
    </w:p>
    <w:p>
      <w:r>
        <w:t>• Meta tags dynamiques (Open Graph, Twitter Cards)</w:t>
      </w:r>
    </w:p>
    <w:p>
      <w:r>
        <w:t>• Canonical URLs automatiques</w:t>
      </w:r>
    </w:p>
    <w:p>
      <w:r>
        <w:t>• Pagination SEO-friendly avec rel="prev/next"</w:t>
      </w:r>
    </w:p>
    <w:p>
      <w:r>
        <w:t>• Breadcrumbs structurés</w:t>
      </w:r>
    </w:p>
    <w:p>
      <w:r>
        <w:t>• AMP pour les pages événements</w:t>
      </w:r>
    </w:p>
    <w:p>
      <w:r>
        <w:br w:type="page"/>
      </w:r>
    </w:p>
    <w:p>
      <w:pPr>
        <w:pStyle w:val="Heading2"/>
        <w:jc w:val="left"/>
      </w:pPr>
      <w:r>
        <w:rPr>
          <w:b/>
          <w:sz w:val="28"/>
        </w:rPr>
        <w:t>c. APIs et intégrations externes</w:t>
      </w:r>
    </w:p>
    <w:p>
      <w:pPr>
        <w:pStyle w:val="Heading3"/>
        <w:jc w:val="left"/>
      </w:pPr>
      <w:r>
        <w:rPr>
          <w:b/>
          <w:sz w:val="24"/>
        </w:rPr>
        <w:t>APIs consommées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Usage</w:t>
            </w:r>
          </w:p>
        </w:tc>
        <w:tc>
          <w:tcPr>
            <w:tcW w:type="dxa" w:w="2160"/>
          </w:tcPr>
          <w:p>
            <w:r>
              <w:t>Fréquence</w:t>
            </w:r>
          </w:p>
        </w:tc>
        <w:tc>
          <w:tcPr>
            <w:tcW w:type="dxa" w:w="2160"/>
          </w:tcPr>
          <w:p>
            <w:r>
              <w:t>Fallback</w:t>
            </w:r>
          </w:p>
        </w:tc>
      </w:tr>
      <w:tr>
        <w:tc>
          <w:tcPr>
            <w:tcW w:type="dxa" w:w="2160"/>
          </w:tcPr>
          <w:p>
            <w:r>
              <w:t>Google Events (SerpAPI)</w:t>
            </w:r>
          </w:p>
        </w:tc>
        <w:tc>
          <w:tcPr>
            <w:tcW w:type="dxa" w:w="2160"/>
          </w:tcPr>
          <w:p>
            <w:r>
              <w:t>Événements principaux</w:t>
            </w:r>
          </w:p>
        </w:tc>
        <w:tc>
          <w:tcPr>
            <w:tcW w:type="dxa" w:w="2160"/>
          </w:tcPr>
          <w:p>
            <w:r>
              <w:t>Temps réel</w:t>
            </w:r>
          </w:p>
        </w:tc>
        <w:tc>
          <w:tcPr>
            <w:tcW w:type="dxa" w:w="2160"/>
          </w:tcPr>
          <w:p>
            <w:r>
              <w:t>Cache 24h</w:t>
            </w:r>
          </w:p>
        </w:tc>
      </w:tr>
      <w:tr>
        <w:tc>
          <w:tcPr>
            <w:tcW w:type="dxa" w:w="2160"/>
          </w:tcPr>
          <w:p>
            <w:r>
              <w:t>OpenAgenda</w:t>
            </w:r>
          </w:p>
        </w:tc>
        <w:tc>
          <w:tcPr>
            <w:tcW w:type="dxa" w:w="2160"/>
          </w:tcPr>
          <w:p>
            <w:r>
              <w:t>Événements institutionnels</w:t>
            </w:r>
          </w:p>
        </w:tc>
        <w:tc>
          <w:tcPr>
            <w:tcW w:type="dxa" w:w="2160"/>
          </w:tcPr>
          <w:p>
            <w:r>
              <w:t>Toutes les 6h</w:t>
            </w:r>
          </w:p>
        </w:tc>
        <w:tc>
          <w:tcPr>
            <w:tcW w:type="dxa" w:w="2160"/>
          </w:tcPr>
          <w:p>
            <w:r>
              <w:t>Base locale</w:t>
            </w:r>
          </w:p>
        </w:tc>
      </w:tr>
      <w:tr>
        <w:tc>
          <w:tcPr>
            <w:tcW w:type="dxa" w:w="2160"/>
          </w:tcPr>
          <w:p>
            <w:r>
              <w:t>OpenWeatherMap</w:t>
            </w:r>
          </w:p>
        </w:tc>
        <w:tc>
          <w:tcPr>
            <w:tcW w:type="dxa" w:w="2160"/>
          </w:tcPr>
          <w:p>
            <w:r>
              <w:t>Météo contextuelle</w:t>
            </w:r>
          </w:p>
        </w:tc>
        <w:tc>
          <w:tcPr>
            <w:tcW w:type="dxa" w:w="2160"/>
          </w:tcPr>
          <w:p>
            <w:r>
              <w:t>Toutes les 30min</w:t>
            </w:r>
          </w:p>
        </w:tc>
        <w:tc>
          <w:tcPr>
            <w:tcW w:type="dxa" w:w="2160"/>
          </w:tcPr>
          <w:p>
            <w:r>
              <w:t>Prévisions cache</w:t>
            </w:r>
          </w:p>
        </w:tc>
      </w:tr>
      <w:tr>
        <w:tc>
          <w:tcPr>
            <w:tcW w:type="dxa" w:w="2160"/>
          </w:tcPr>
          <w:p>
            <w:r>
              <w:t>Google Maps</w:t>
            </w:r>
          </w:p>
        </w:tc>
        <w:tc>
          <w:tcPr>
            <w:tcW w:type="dxa" w:w="2160"/>
          </w:tcPr>
          <w:p>
            <w:r>
              <w:t>Géolocalisation</w:t>
            </w:r>
          </w:p>
        </w:tc>
        <w:tc>
          <w:tcPr>
            <w:tcW w:type="dxa" w:w="2160"/>
          </w:tcPr>
          <w:p>
            <w:r>
              <w:t>À la demande</w:t>
            </w:r>
          </w:p>
        </w:tc>
        <w:tc>
          <w:tcPr>
            <w:tcW w:type="dxa" w:w="2160"/>
          </w:tcPr>
          <w:p>
            <w:r>
              <w:t>OpenStreetMap</w:t>
            </w:r>
          </w:p>
        </w:tc>
      </w:tr>
      <w:tr>
        <w:tc>
          <w:tcPr>
            <w:tcW w:type="dxa" w:w="2160"/>
          </w:tcPr>
          <w:p>
            <w:r>
              <w:t>Citymapper</w:t>
            </w:r>
          </w:p>
        </w:tc>
        <w:tc>
          <w:tcPr>
            <w:tcW w:type="dxa" w:w="2160"/>
          </w:tcPr>
          <w:p>
            <w:r>
              <w:t>Transport en commun</w:t>
            </w:r>
          </w:p>
        </w:tc>
        <w:tc>
          <w:tcPr>
            <w:tcW w:type="dxa" w:w="2160"/>
          </w:tcPr>
          <w:p>
            <w:r>
              <w:t>Temps réel</w:t>
            </w:r>
          </w:p>
        </w:tc>
        <w:tc>
          <w:tcPr>
            <w:tcW w:type="dxa" w:w="2160"/>
          </w:tcPr>
          <w:p>
            <w:r>
              <w:t>API RATP</w:t>
            </w:r>
          </w:p>
        </w:tc>
      </w:tr>
      <w:tr>
        <w:tc>
          <w:tcPr>
            <w:tcW w:type="dxa" w:w="2160"/>
          </w:tcPr>
          <w:p>
            <w:r>
              <w:t>Stripe</w:t>
            </w:r>
          </w:p>
        </w:tc>
        <w:tc>
          <w:tcPr>
            <w:tcW w:type="dxa" w:w="2160"/>
          </w:tcPr>
          <w:p>
            <w:r>
              <w:t>Paiements premium</w:t>
            </w:r>
          </w:p>
        </w:tc>
        <w:tc>
          <w:tcPr>
            <w:tcW w:type="dxa" w:w="2160"/>
          </w:tcPr>
          <w:p>
            <w:r>
              <w:t>Synchrone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</w:tr>
    </w:tbl>
    <w:p>
      <w:pPr>
        <w:pStyle w:val="Heading3"/>
        <w:jc w:val="left"/>
      </w:pPr>
      <w:r>
        <w:rPr>
          <w:b/>
          <w:sz w:val="24"/>
        </w:rPr>
        <w:t>API exposée</w:t>
      </w:r>
    </w:p>
    <w:p>
      <w:r>
        <w:t>CultureRadar expose une API REST documentée avec OpenAPI 3.0 :</w:t>
      </w:r>
    </w:p>
    <w:p/>
    <w:p>
      <w:r>
        <w:t>• GET /api/v1/events - Liste des événements</w:t>
      </w:r>
    </w:p>
    <w:p>
      <w:r>
        <w:t>• GET /api/v1/events/{id} - Détail événement</w:t>
      </w:r>
    </w:p>
    <w:p>
      <w:r>
        <w:t>• GET /api/v1/recommendations - Recommandations personnalisées</w:t>
      </w:r>
    </w:p>
    <w:p>
      <w:r>
        <w:t>• POST /api/v1/favorites - Gestion des favoris</w:t>
      </w:r>
    </w:p>
    <w:p>
      <w:r>
        <w:t>• GET /api/v1/venues - Liste des lieux</w:t>
      </w:r>
    </w:p>
    <w:p/>
    <w:p>
      <w:r>
        <w:t>Authentification : OAuth 2.0 + JWT</w:t>
      </w:r>
    </w:p>
    <w:p>
      <w:r>
        <w:t>Rate limiting : 1000 req/heure par token</w:t>
      </w:r>
    </w:p>
    <w:p>
      <w:r>
        <w:t>Documentation : api.cultureradar.fr/docs</w:t>
      </w:r>
    </w:p>
    <w:p>
      <w:r>
        <w:br w:type="page"/>
      </w:r>
    </w:p>
    <w:p>
      <w:pPr>
        <w:pStyle w:val="Heading1"/>
        <w:jc w:val="left"/>
      </w:pPr>
      <w:r>
        <w:rPr>
          <w:b/>
          <w:sz w:val="32"/>
        </w:rPr>
        <w:t>10. Sécurité et conformité RGPD</w:t>
      </w:r>
    </w:p>
    <w:p>
      <w:pPr>
        <w:pStyle w:val="Heading2"/>
        <w:jc w:val="left"/>
      </w:pPr>
      <w:r>
        <w:rPr>
          <w:b/>
          <w:sz w:val="28"/>
        </w:rPr>
        <w:t>a. Mesures de sécurité technique</w:t>
      </w:r>
    </w:p>
    <w:p>
      <w:pPr>
        <w:pStyle w:val="Heading3"/>
        <w:jc w:val="left"/>
      </w:pPr>
      <w:r>
        <w:rPr>
          <w:b/>
          <w:sz w:val="24"/>
        </w:rPr>
        <w:t>Protection des données</w:t>
      </w:r>
    </w:p>
    <w:p>
      <w:r>
        <w:t>• Chiffrement AES-256 pour les données au repos</w:t>
      </w:r>
    </w:p>
    <w:p>
      <w:r>
        <w:t>• TLS 1.3 pour toutes les communications</w:t>
      </w:r>
    </w:p>
    <w:p>
      <w:r>
        <w:t>• Hashage bcrypt pour les mots de passe</w:t>
      </w:r>
    </w:p>
    <w:p>
      <w:r>
        <w:t>• Tokens JWT avec rotation automatique</w:t>
      </w:r>
    </w:p>
    <w:p>
      <w:r>
        <w:t>• 2FA optionnel via TOTP</w:t>
      </w:r>
    </w:p>
    <w:p>
      <w:pPr>
        <w:pStyle w:val="Heading3"/>
        <w:jc w:val="left"/>
      </w:pPr>
      <w:r>
        <w:rPr>
          <w:b/>
          <w:sz w:val="24"/>
        </w:rPr>
        <w:t>Sécurité applicative</w:t>
      </w:r>
    </w:p>
    <w:p>
      <w:r>
        <w:t>• Protection CSRF sur tous les formulaires</w:t>
      </w:r>
    </w:p>
    <w:p>
      <w:r>
        <w:t>• Headers de sécurité (CSP, HSTS, X-Frame-Options)</w:t>
      </w:r>
    </w:p>
    <w:p>
      <w:r>
        <w:t>• Validation et sanitization des entrées</w:t>
      </w:r>
    </w:p>
    <w:p>
      <w:r>
        <w:t>• Protection contre les injections SQL (ORM)</w:t>
      </w:r>
    </w:p>
    <w:p>
      <w:r>
        <w:t>• Rate limiting et protection DDoS (Cloudflare)</w:t>
      </w:r>
    </w:p>
    <w:p>
      <w:r>
        <w:t>• WAF (Web Application Firewall) actif</w:t>
      </w:r>
    </w:p>
    <w:p>
      <w:pPr>
        <w:pStyle w:val="Heading3"/>
        <w:jc w:val="left"/>
      </w:pPr>
      <w:r>
        <w:rPr>
          <w:b/>
          <w:sz w:val="24"/>
        </w:rPr>
        <w:t>Audits et tests</w:t>
      </w:r>
    </w:p>
    <w:p>
      <w:r>
        <w:t>• Tests de pénétration trimestriels</w:t>
      </w:r>
    </w:p>
    <w:p>
      <w:r>
        <w:t>• Analyse SAST/DAST dans la CI/CD</w:t>
      </w:r>
    </w:p>
    <w:p>
      <w:r>
        <w:t>• Dependency scanning automatique</w:t>
      </w:r>
    </w:p>
    <w:p>
      <w:r>
        <w:t>• Bug bounty program</w:t>
      </w:r>
    </w:p>
    <w:p>
      <w:pPr>
        <w:pStyle w:val="Heading2"/>
        <w:jc w:val="left"/>
      </w:pPr>
      <w:r>
        <w:rPr>
          <w:b/>
          <w:sz w:val="28"/>
        </w:rPr>
        <w:t>b. Conformité RGPD</w:t>
      </w:r>
    </w:p>
    <w:p>
      <w:pPr>
        <w:pStyle w:val="Heading3"/>
        <w:jc w:val="left"/>
      </w:pPr>
      <w:r>
        <w:rPr>
          <w:b/>
          <w:sz w:val="24"/>
        </w:rPr>
        <w:t>Principes appliqués</w:t>
      </w:r>
    </w:p>
    <w:p>
      <w:r>
        <w:t>• Privacy by Design : protection dès la conception</w:t>
      </w:r>
    </w:p>
    <w:p>
      <w:r>
        <w:t>• Minimisation des données collectées</w:t>
      </w:r>
    </w:p>
    <w:p>
      <w:r>
        <w:t>• Consentement explicite et granulaire</w:t>
      </w:r>
    </w:p>
    <w:p>
      <w:r>
        <w:t>• Droit à l'oubli implémenté (suppression en 72h)</w:t>
      </w:r>
    </w:p>
    <w:p>
      <w:r>
        <w:t>• Portabilité des données (export JSON/CSV)</w:t>
      </w:r>
    </w:p>
    <w:p>
      <w:pPr>
        <w:pStyle w:val="Heading3"/>
        <w:jc w:val="left"/>
      </w:pPr>
      <w:r>
        <w:rPr>
          <w:b/>
          <w:sz w:val="24"/>
        </w:rPr>
        <w:t>Données collectées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Type de donnée</w:t>
            </w:r>
          </w:p>
        </w:tc>
        <w:tc>
          <w:tcPr>
            <w:tcW w:type="dxa" w:w="2880"/>
          </w:tcPr>
          <w:p>
            <w:r>
              <w:t>Finalité</w:t>
            </w:r>
          </w:p>
        </w:tc>
        <w:tc>
          <w:tcPr>
            <w:tcW w:type="dxa" w:w="2880"/>
          </w:tcPr>
          <w:p>
            <w:r>
              <w:t>Durée conservation</w:t>
            </w:r>
          </w:p>
        </w:tc>
      </w:tr>
      <w:tr>
        <w:tc>
          <w:tcPr>
            <w:tcW w:type="dxa" w:w="2880"/>
          </w:tcPr>
          <w:p>
            <w:r>
              <w:t>Email, nom</w:t>
            </w:r>
          </w:p>
        </w:tc>
        <w:tc>
          <w:tcPr>
            <w:tcW w:type="dxa" w:w="2880"/>
          </w:tcPr>
          <w:p>
            <w:r>
              <w:t>Identification compte</w:t>
            </w:r>
          </w:p>
        </w:tc>
        <w:tc>
          <w:tcPr>
            <w:tcW w:type="dxa" w:w="2880"/>
          </w:tcPr>
          <w:p>
            <w:r>
              <w:t>3 ans après dernière connexion</w:t>
            </w:r>
          </w:p>
        </w:tc>
      </w:tr>
      <w:tr>
        <w:tc>
          <w:tcPr>
            <w:tcW w:type="dxa" w:w="2880"/>
          </w:tcPr>
          <w:p>
            <w:r>
              <w:t>Géolocalisation</w:t>
            </w:r>
          </w:p>
        </w:tc>
        <w:tc>
          <w:tcPr>
            <w:tcW w:type="dxa" w:w="2880"/>
          </w:tcPr>
          <w:p>
            <w:r>
              <w:t>Recommandations</w:t>
            </w:r>
          </w:p>
        </w:tc>
        <w:tc>
          <w:tcPr>
            <w:tcW w:type="dxa" w:w="2880"/>
          </w:tcPr>
          <w:p>
            <w:r>
              <w:t>Session uniquement</w:t>
            </w:r>
          </w:p>
        </w:tc>
      </w:tr>
      <w:tr>
        <w:tc>
          <w:tcPr>
            <w:tcW w:type="dxa" w:w="2880"/>
          </w:tcPr>
          <w:p>
            <w:r>
              <w:t>Préférences culturelles</w:t>
            </w:r>
          </w:p>
        </w:tc>
        <w:tc>
          <w:tcPr>
            <w:tcW w:type="dxa" w:w="2880"/>
          </w:tcPr>
          <w:p>
            <w:r>
              <w:t>Personnalisation</w:t>
            </w:r>
          </w:p>
        </w:tc>
        <w:tc>
          <w:tcPr>
            <w:tcW w:type="dxa" w:w="2880"/>
          </w:tcPr>
          <w:p>
            <w:r>
              <w:t>Jusqu'à suppression</w:t>
            </w:r>
          </w:p>
        </w:tc>
      </w:tr>
      <w:tr>
        <w:tc>
          <w:tcPr>
            <w:tcW w:type="dxa" w:w="2880"/>
          </w:tcPr>
          <w:p>
            <w:r>
              <w:t>Historique navigation</w:t>
            </w:r>
          </w:p>
        </w:tc>
        <w:tc>
          <w:tcPr>
            <w:tcW w:type="dxa" w:w="2880"/>
          </w:tcPr>
          <w:p>
            <w:r>
              <w:t>Amélioration UX</w:t>
            </w:r>
          </w:p>
        </w:tc>
        <w:tc>
          <w:tcPr>
            <w:tcW w:type="dxa" w:w="2880"/>
          </w:tcPr>
          <w:p>
            <w:r>
              <w:t>6 mois</w:t>
            </w:r>
          </w:p>
        </w:tc>
      </w:tr>
      <w:tr>
        <w:tc>
          <w:tcPr>
            <w:tcW w:type="dxa" w:w="2880"/>
          </w:tcPr>
          <w:p>
            <w:r>
              <w:t>Données paiement</w:t>
            </w:r>
          </w:p>
        </w:tc>
        <w:tc>
          <w:tcPr>
            <w:tcW w:type="dxa" w:w="2880"/>
          </w:tcPr>
          <w:p>
            <w:r>
              <w:t>Abonnement</w:t>
            </w:r>
          </w:p>
        </w:tc>
        <w:tc>
          <w:tcPr>
            <w:tcW w:type="dxa" w:w="2880"/>
          </w:tcPr>
          <w:p>
            <w:r>
              <w:t>Tokenisées chez Stripe</w:t>
            </w:r>
          </w:p>
        </w:tc>
      </w:tr>
    </w:tbl>
    <w:p>
      <w:r>
        <w:br w:type="page"/>
      </w:r>
    </w:p>
    <w:p>
      <w:pPr>
        <w:pStyle w:val="Heading1"/>
        <w:jc w:val="left"/>
      </w:pPr>
      <w:r>
        <w:rPr>
          <w:b/>
          <w:sz w:val="32"/>
        </w:rPr>
        <w:t>11. Performance et monitoring</w:t>
      </w:r>
    </w:p>
    <w:p>
      <w:pPr>
        <w:pStyle w:val="Heading2"/>
        <w:jc w:val="left"/>
      </w:pPr>
      <w:r>
        <w:rPr>
          <w:b/>
          <w:sz w:val="28"/>
        </w:rPr>
        <w:t>a. Objectifs de performance</w:t>
      </w:r>
    </w:p>
    <w:p>
      <w:r>
        <w:t>• Time to First Byte (TTFB) : &lt; 200ms</w:t>
      </w:r>
    </w:p>
    <w:p>
      <w:r>
        <w:t>• First Contentful Paint (FCP) : &lt; 1.5s</w:t>
      </w:r>
    </w:p>
    <w:p>
      <w:r>
        <w:t>• Largest Contentful Paint (LCP) : &lt; 2.5s</w:t>
      </w:r>
    </w:p>
    <w:p>
      <w:r>
        <w:t>• Cumulative Layout Shift (CLS) : &lt; 0.1</w:t>
      </w:r>
    </w:p>
    <w:p>
      <w:r>
        <w:t>• First Input Delay (FID) : &lt; 100ms</w:t>
      </w:r>
    </w:p>
    <w:p>
      <w:r>
        <w:t>• Score Lighthouse : &gt; 90/100</w:t>
      </w:r>
    </w:p>
    <w:p>
      <w:pPr>
        <w:pStyle w:val="Heading2"/>
        <w:jc w:val="left"/>
      </w:pPr>
      <w:r>
        <w:rPr>
          <w:b/>
          <w:sz w:val="28"/>
        </w:rPr>
        <w:t>b. Optimisations mises en place</w:t>
      </w:r>
    </w:p>
    <w:p>
      <w:r>
        <w:t>• Lazy loading des images et composants</w:t>
      </w:r>
    </w:p>
    <w:p>
      <w:r>
        <w:t>• Code splitting et tree shaking</w:t>
      </w:r>
    </w:p>
    <w:p>
      <w:r>
        <w:t>• Compression Brotli/Gzip</w:t>
      </w:r>
    </w:p>
    <w:p>
      <w:r>
        <w:t>• Cache navigateur optimisé</w:t>
      </w:r>
    </w:p>
    <w:p>
      <w:r>
        <w:t>• Critical CSS inline</w:t>
      </w:r>
    </w:p>
    <w:p>
      <w:r>
        <w:t>• Prefetch/Preconnect stratégique</w:t>
      </w:r>
    </w:p>
    <w:p>
      <w:r>
        <w:t>• Images WebP avec fallback</w:t>
      </w:r>
    </w:p>
    <w:p>
      <w:pPr>
        <w:pStyle w:val="Heading2"/>
        <w:jc w:val="left"/>
      </w:pPr>
      <w:r>
        <w:rPr>
          <w:b/>
          <w:sz w:val="28"/>
        </w:rPr>
        <w:t>c. Stack de monitoring</w:t>
      </w:r>
    </w:p>
    <w:p>
      <w:pPr>
        <w:pStyle w:val="Heading3"/>
        <w:jc w:val="left"/>
      </w:pPr>
      <w:r>
        <w:rPr>
          <w:b/>
          <w:sz w:val="24"/>
        </w:rPr>
        <w:t>Analytics et tracking</w:t>
      </w:r>
    </w:p>
    <w:p>
      <w:r>
        <w:t>• Google Analytics 4 avec événements custom</w:t>
      </w:r>
    </w:p>
    <w:p>
      <w:r>
        <w:t>• Google Tag Manager pour le tracking</w:t>
      </w:r>
    </w:p>
    <w:p>
      <w:r>
        <w:t>• Hotjar pour les heatmaps et recordings</w:t>
      </w:r>
    </w:p>
    <w:p>
      <w:r>
        <w:t>• Mixpanel pour l'analyse comportementale</w:t>
      </w:r>
    </w:p>
    <w:p>
      <w:pPr>
        <w:pStyle w:val="Heading3"/>
        <w:jc w:val="left"/>
      </w:pPr>
      <w:r>
        <w:rPr>
          <w:b/>
          <w:sz w:val="24"/>
        </w:rPr>
        <w:t>Monitoring technique</w:t>
      </w:r>
    </w:p>
    <w:p>
      <w:r>
        <w:t>• Uptime : StatusCake (monitoring 24/7)</w:t>
      </w:r>
    </w:p>
    <w:p>
      <w:r>
        <w:t>• APM : New Relic (performance applicative)</w:t>
      </w:r>
    </w:p>
    <w:p>
      <w:r>
        <w:t>• Logs : Datadog (centralisation et alertes)</w:t>
      </w:r>
    </w:p>
    <w:p>
      <w:r>
        <w:t>• Erreurs JS : Sentry (tracking en temps réel)</w:t>
      </w:r>
    </w:p>
    <w:p>
      <w:r>
        <w:br w:type="page"/>
      </w:r>
    </w:p>
    <w:p>
      <w:pPr>
        <w:pStyle w:val="Heading1"/>
        <w:jc w:val="left"/>
      </w:pPr>
      <w:r>
        <w:rPr>
          <w:b/>
          <w:sz w:val="32"/>
        </w:rPr>
        <w:t>12. Plan de déploiement et CI/CD</w:t>
      </w:r>
    </w:p>
    <w:p>
      <w:pPr>
        <w:pStyle w:val="Heading2"/>
        <w:jc w:val="left"/>
      </w:pPr>
      <w:r>
        <w:rPr>
          <w:b/>
          <w:sz w:val="28"/>
        </w:rPr>
        <w:t>a. Environnements</w:t>
      </w:r>
    </w:p>
    <w:p>
      <w:r>
        <w:t>• Development : localhost (Docker Compose)</w:t>
      </w:r>
    </w:p>
    <w:p>
      <w:r>
        <w:t>• Staging : staging.cultureradar.fr (OVH)</w:t>
      </w:r>
    </w:p>
    <w:p>
      <w:r>
        <w:t>• Production : cultureradar.fr (OVH + CDN)</w:t>
      </w:r>
    </w:p>
    <w:p>
      <w:r>
        <w:t>• Preview : branches PR (Vercel/Railway)</w:t>
      </w:r>
    </w:p>
    <w:p>
      <w:pPr>
        <w:pStyle w:val="Heading2"/>
        <w:jc w:val="left"/>
      </w:pPr>
      <w:r>
        <w:rPr>
          <w:b/>
          <w:sz w:val="28"/>
        </w:rPr>
        <w:t>b. Pipeline CI/CD</w:t>
      </w:r>
    </w:p>
    <w:p>
      <w:r>
        <w:t>Pipeline GitLab CI automatisé :</w:t>
      </w:r>
    </w:p>
    <w:p/>
    <w:p>
      <w:r>
        <w:t>1. Build &amp; Tests</w:t>
      </w:r>
    </w:p>
    <w:p>
      <w:r>
        <w:t xml:space="preserve">   • Linting (ESLint, PHPStan)</w:t>
      </w:r>
    </w:p>
    <w:p>
      <w:r>
        <w:t xml:space="preserve">   • Tests unitaires (PHPUnit, Jest)</w:t>
      </w:r>
    </w:p>
    <w:p>
      <w:r>
        <w:t xml:space="preserve">   • Tests d'intégration</w:t>
      </w:r>
    </w:p>
    <w:p>
      <w:r>
        <w:t xml:space="preserve">   • Analyse de sécurité</w:t>
      </w:r>
    </w:p>
    <w:p/>
    <w:p>
      <w:r>
        <w:t>2. Staging</w:t>
      </w:r>
    </w:p>
    <w:p>
      <w:r>
        <w:t xml:space="preserve">   • Déploiement automatique</w:t>
      </w:r>
    </w:p>
    <w:p>
      <w:r>
        <w:t xml:space="preserve">   • Tests E2E (Cypress)</w:t>
      </w:r>
    </w:p>
    <w:p>
      <w:r>
        <w:t xml:space="preserve">   • Tests de performance</w:t>
      </w:r>
    </w:p>
    <w:p/>
    <w:p>
      <w:r>
        <w:t>3. Production</w:t>
      </w:r>
    </w:p>
    <w:p>
      <w:r>
        <w:t xml:space="preserve">   • Approbation manuelle</w:t>
      </w:r>
    </w:p>
    <w:p>
      <w:r>
        <w:t xml:space="preserve">   • Blue-Green deployment</w:t>
      </w:r>
    </w:p>
    <w:p>
      <w:r>
        <w:t xml:space="preserve">   • Rollback automatique si erreur</w:t>
      </w:r>
    </w:p>
    <w:p>
      <w:r>
        <w:t xml:space="preserve">   • Invalidation cache CDN</w:t>
      </w:r>
    </w:p>
    <w:p>
      <w:pPr>
        <w:pStyle w:val="Heading2"/>
        <w:jc w:val="left"/>
      </w:pPr>
      <w:r>
        <w:rPr>
          <w:b/>
          <w:sz w:val="28"/>
        </w:rPr>
        <w:t>c. Stratégie de release</w:t>
      </w:r>
    </w:p>
    <w:p>
      <w:r>
        <w:t>• Feature flags pour déploiement progressif</w:t>
      </w:r>
    </w:p>
    <w:p>
      <w:r>
        <w:t>• Canary releases (5% → 25% → 100%)</w:t>
      </w:r>
    </w:p>
    <w:p>
      <w:r>
        <w:t>• Semantic versioning (MAJOR.MINOR.PATCH)</w:t>
      </w:r>
    </w:p>
    <w:p>
      <w:r>
        <w:t>• Changelog automatique</w:t>
      </w:r>
    </w:p>
    <w:p>
      <w:r>
        <w:t>• Tags Git pour chaque release</w:t>
      </w:r>
    </w:p>
    <w:p>
      <w:r>
        <w:br w:type="page"/>
      </w:r>
    </w:p>
    <w:p>
      <w:pPr>
        <w:pStyle w:val="Heading1"/>
        <w:jc w:val="left"/>
      </w:pPr>
      <w:r>
        <w:rPr>
          <w:b/>
          <w:sz w:val="32"/>
        </w:rPr>
        <w:t>13. Maintenance et évolution</w:t>
      </w:r>
    </w:p>
    <w:p>
      <w:pPr>
        <w:pStyle w:val="Heading2"/>
        <w:jc w:val="left"/>
      </w:pPr>
      <w:r>
        <w:rPr>
          <w:b/>
          <w:sz w:val="28"/>
        </w:rPr>
        <w:t>a. Plan de maintenance</w:t>
      </w:r>
    </w:p>
    <w:p>
      <w:r>
        <w:t>• Maintenance corrective : Hotfixes sous 4h (critique) / 24h (majeur)</w:t>
      </w:r>
    </w:p>
    <w:p>
      <w:r>
        <w:t>• Maintenance préventive : Updates mensuels des dépendances</w:t>
      </w:r>
    </w:p>
    <w:p>
      <w:r>
        <w:t>• Maintenance évolutive : Sprints de 2 semaines</w:t>
      </w:r>
    </w:p>
    <w:p>
      <w:r>
        <w:t>• Support utilisateur : Tickets via Zendesk</w:t>
      </w:r>
    </w:p>
    <w:p>
      <w:pPr>
        <w:pStyle w:val="Heading2"/>
        <w:jc w:val="left"/>
      </w:pPr>
      <w:r>
        <w:rPr>
          <w:b/>
          <w:sz w:val="28"/>
        </w:rPr>
        <w:t>b. Roadmap technique (12 mois)</w:t>
      </w:r>
    </w:p>
    <w:p>
      <w:r>
        <w:t>Q1 2025:</w:t>
      </w:r>
    </w:p>
    <w:p>
      <w:r>
        <w:t>• Migration vers TypeScript</w:t>
      </w:r>
    </w:p>
    <w:p>
      <w:r>
        <w:t>• Implémentation GraphQL</w:t>
      </w:r>
    </w:p>
    <w:p>
      <w:r>
        <w:t>• Module de recommandation ML</w:t>
      </w:r>
    </w:p>
    <w:p/>
    <w:p>
      <w:r>
        <w:t>Q2 2025:</w:t>
      </w:r>
    </w:p>
    <w:p>
      <w:r>
        <w:t>• Application mobile React Native</w:t>
      </w:r>
    </w:p>
    <w:p>
      <w:r>
        <w:t>• Intégration blockchain pour tickets NFT</w:t>
      </w:r>
    </w:p>
    <w:p>
      <w:r>
        <w:t>• API vocale (Alexa, Google Assistant)</w:t>
      </w:r>
    </w:p>
    <w:p/>
    <w:p>
      <w:r>
        <w:t>Q3 2025:</w:t>
      </w:r>
    </w:p>
    <w:p>
      <w:r>
        <w:t>• Microservices architecture</w:t>
      </w:r>
    </w:p>
    <w:p>
      <w:r>
        <w:t>• Real-time avec WebSockets</w:t>
      </w:r>
    </w:p>
    <w:p>
      <w:r>
        <w:t>• AR pour visualisation événements</w:t>
      </w:r>
    </w:p>
    <w:p/>
    <w:p>
      <w:r>
        <w:t>Q4 2025:</w:t>
      </w:r>
    </w:p>
    <w:p>
      <w:r>
        <w:t>• IA générative pour contenus</w:t>
      </w:r>
    </w:p>
    <w:p>
      <w:r>
        <w:t>• Système de gamification</w:t>
      </w:r>
    </w:p>
    <w:p>
      <w:r>
        <w:t>• Marketplace partenaires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