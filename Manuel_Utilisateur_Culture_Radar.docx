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CULTURE RADAR</w:t>
      </w:r>
    </w:p>
    <w:p>
      <w:pPr>
        <w:jc w:val="center"/>
      </w:pPr>
      <w:r>
        <w:rPr>
          <w:b/>
          <w:sz w:val="48"/>
        </w:rPr>
        <w:t>Manuel d'Utilisateur</w:t>
      </w:r>
    </w:p>
    <w:p/>
    <w:p/>
    <w:p>
      <w:pPr>
        <w:jc w:val="center"/>
      </w:pPr>
      <w:r>
        <w:t>Version 1.0 - Août 2024</w:t>
      </w:r>
    </w:p>
    <w:p/>
    <w:p/>
    <w:p>
      <w:pPr>
        <w:jc w:val="center"/>
      </w:pPr>
      <w:r>
        <w:rPr>
          <w:i/>
          <w:sz w:val="28"/>
        </w:rPr>
        <w:t>Votre boussole culturelle personnalisée</w:t>
      </w:r>
    </w:p>
    <w:p>
      <w:r>
        <w:br w:type="page"/>
      </w:r>
    </w:p>
    <w:p>
      <w:pPr>
        <w:pStyle w:val="Heading1"/>
        <w:jc w:val="left"/>
      </w:pPr>
      <w:r>
        <w:rPr>
          <w:b/>
          <w:color w:val="667EEA"/>
          <w:sz w:val="36"/>
        </w:rPr>
        <w:t>SOMMAIRE</w:t>
      </w:r>
    </w:p>
    <w:p>
      <w:r>
        <w:t>1. Bienvenue sur Culture Radar ............................ 3</w:t>
      </w:r>
    </w:p>
    <w:p>
      <w:r>
        <w:t>2. Premiers pas .......................................... 4</w:t>
      </w:r>
    </w:p>
    <w:p>
      <w:r>
        <w:t>3. Création de compte .................................... 6</w:t>
      </w:r>
    </w:p>
    <w:p>
      <w:r>
        <w:t>4. Navigation et interface ............................... 8</w:t>
      </w:r>
    </w:p>
    <w:p>
      <w:r>
        <w:t>5. Recherche d'événements ............................... 10</w:t>
      </w:r>
    </w:p>
    <w:p>
      <w:r>
        <w:t>6. Système de recommandations ........................... 12</w:t>
      </w:r>
    </w:p>
    <w:p>
      <w:r>
        <w:t>7. Gestion des favoris .................................. 14</w:t>
      </w:r>
    </w:p>
    <w:p>
      <w:r>
        <w:t>8. Calendrier personnel ................................. 16</w:t>
      </w:r>
    </w:p>
    <w:p>
      <w:r>
        <w:t>9. Notifications ........................................ 18</w:t>
      </w:r>
    </w:p>
    <w:p>
      <w:r>
        <w:t>10. Partage social ...................................... 20</w:t>
      </w:r>
    </w:p>
    <w:p>
      <w:r>
        <w:t>11. Paramètres du compte ................................ 22</w:t>
      </w:r>
    </w:p>
    <w:p>
      <w:r>
        <w:t>12. Abonnement Premium .................................. 24</w:t>
      </w:r>
    </w:p>
    <w:p>
      <w:r>
        <w:t>13. Application mobile .................................. 26</w:t>
      </w:r>
    </w:p>
    <w:p>
      <w:r>
        <w:t>14. Résolution des problèmes ............................ 28</w:t>
      </w:r>
    </w:p>
    <w:p>
      <w:r>
        <w:t>15. FAQ ................................................. 29</w:t>
      </w:r>
    </w:p>
    <w:p>
      <w:r>
        <w:t>16. Contact et support .................................. 30</w:t>
      </w:r>
    </w:p>
    <w:p>
      <w:r>
        <w:br w:type="page"/>
      </w:r>
    </w:p>
    <w:p>
      <w:pPr>
        <w:pStyle w:val="Heading1"/>
        <w:jc w:val="left"/>
      </w:pPr>
      <w:r>
        <w:rPr>
          <w:b/>
          <w:color w:val="667EEA"/>
          <w:sz w:val="36"/>
        </w:rPr>
        <w:t>1. Bienvenue sur Culture Radar</w:t>
      </w:r>
    </w:p>
    <w:p>
      <w:pPr>
        <w:pStyle w:val="Heading2"/>
        <w:jc w:val="left"/>
      </w:pPr>
      <w:r>
        <w:rPr>
          <w:b/>
          <w:color w:val="764BA2"/>
          <w:sz w:val="28"/>
        </w:rPr>
        <w:t>Qu'est-ce que Culture Radar ?</w:t>
      </w:r>
    </w:p>
    <w:p>
      <w:r>
        <w:t>Culture Radar est votre compagnon intelligent pour découvrir les événements culturels qui vous correspondent vraiment. Notre plateforme utilise l'intelligence artificielle pour analyser vos goûts, votre localisation et vos disponibilités afin de vous proposer des sorties culturelles personnalisées.</w:t>
      </w:r>
    </w:p>
    <w:p/>
    <w:p>
      <w:pPr>
        <w:pStyle w:val="Heading2"/>
        <w:jc w:val="left"/>
      </w:pPr>
      <w:r>
        <w:rPr>
          <w:b/>
          <w:color w:val="764BA2"/>
          <w:sz w:val="28"/>
        </w:rPr>
        <w:t>Nos valeurs</w:t>
      </w:r>
    </w:p>
    <w:p>
      <w:r>
        <w:t>• Accessibilité : La culture pour tous, partout</w:t>
      </w:r>
    </w:p>
    <w:p>
      <w:r>
        <w:t>• Personnalisation : Des recommandations qui vous ressemblent</w:t>
      </w:r>
    </w:p>
    <w:p>
      <w:r>
        <w:t>• Proximité : Valoriser la culture locale</w:t>
      </w:r>
    </w:p>
    <w:p>
      <w:r>
        <w:t>• Simplicité : Une interface intuitive et épurée</w:t>
      </w:r>
    </w:p>
    <w:p>
      <w:pPr>
        <w:pStyle w:val="Heading2"/>
        <w:jc w:val="left"/>
      </w:pPr>
      <w:r>
        <w:rPr>
          <w:b/>
          <w:color w:val="764BA2"/>
          <w:sz w:val="28"/>
        </w:rPr>
        <w:t>Ce que vous pouvez faire avec Culture Radar</w:t>
      </w:r>
    </w:p>
    <w:p>
      <w:r>
        <w:t>✓ Découvrir des événements près de chez vous</w:t>
      </w:r>
    </w:p>
    <w:p>
      <w:r>
        <w:t>✓ Recevoir des recommandations personnalisées</w:t>
      </w:r>
    </w:p>
    <w:p>
      <w:r>
        <w:t>✓ Planifier vos sorties culturelles</w:t>
      </w:r>
    </w:p>
    <w:p>
      <w:r>
        <w:t>✓ Partager vos découvertes avec vos amis</w:t>
      </w:r>
    </w:p>
    <w:p>
      <w:r>
        <w:t>✓ Ne plus jamais manquer un événement qui vous intéresse</w:t>
      </w:r>
    </w:p>
    <w:p>
      <w:r>
        <w:br w:type="page"/>
      </w:r>
    </w:p>
    <w:p>
      <w:pPr>
        <w:pStyle w:val="Heading1"/>
        <w:jc w:val="left"/>
      </w:pPr>
      <w:r>
        <w:rPr>
          <w:b/>
          <w:color w:val="667EEA"/>
          <w:sz w:val="36"/>
        </w:rPr>
        <w:t>2. Premiers pas</w:t>
      </w:r>
    </w:p>
    <w:p>
      <w:pPr>
        <w:pStyle w:val="Heading2"/>
        <w:jc w:val="left"/>
      </w:pPr>
      <w:r>
        <w:rPr>
          <w:b/>
          <w:color w:val="764BA2"/>
          <w:sz w:val="28"/>
        </w:rPr>
        <w:t>Accéder à Culture Radar</w:t>
      </w:r>
    </w:p>
    <w:p>
      <w:r>
        <w:t>Culture Radar est accessible depuis :</w:t>
      </w:r>
    </w:p>
    <w:p/>
    <w:p>
      <w:r>
        <w:t>1. Votre navigateur web</w:t>
      </w:r>
    </w:p>
    <w:p>
      <w:r>
        <w:t xml:space="preserve">   Rendez-vous sur www.culture-radar.fr</w:t>
      </w:r>
    </w:p>
    <w:p>
      <w:r>
        <w:t xml:space="preserve">   Compatible avec Chrome, Firefox, Safari, Edge</w:t>
      </w:r>
    </w:p>
    <w:p/>
    <w:p>
      <w:r>
        <w:t>2. L'application mobile</w:t>
      </w:r>
    </w:p>
    <w:p>
      <w:r>
        <w:t xml:space="preserve">   Téléchargez l'app sur l'App Store ou Google Play</w:t>
      </w:r>
    </w:p>
    <w:p>
      <w:r>
        <w:t xml:space="preserve">   Recherchez "Culture Radar"</w:t>
      </w:r>
    </w:p>
    <w:p>
      <w:pPr>
        <w:pStyle w:val="Heading2"/>
        <w:jc w:val="left"/>
      </w:pPr>
      <w:r>
        <w:rPr>
          <w:b/>
          <w:color w:val="764BA2"/>
          <w:sz w:val="28"/>
        </w:rPr>
        <w:t>Configuration minimale requise</w:t>
      </w:r>
    </w:p>
    <w:p>
      <w:pPr>
        <w:pStyle w:val="Heading3"/>
        <w:jc w:val="left"/>
      </w:pPr>
      <w:r>
        <w:rPr>
          <w:b/>
          <w:sz w:val="24"/>
        </w:rPr>
        <w:t>Pour le web</w:t>
      </w:r>
    </w:p>
    <w:p>
      <w:r>
        <w:t>• Navigateur à jour (versions récentes)</w:t>
      </w:r>
    </w:p>
    <w:p>
      <w:r>
        <w:t>• Connexion internet stable</w:t>
      </w:r>
    </w:p>
    <w:p>
      <w:r>
        <w:t>• JavaScript activé</w:t>
      </w:r>
    </w:p>
    <w:p>
      <w:r>
        <w:t>• Cookies acceptés pour le fonctionnement</w:t>
      </w:r>
    </w:p>
    <w:p>
      <w:pPr>
        <w:pStyle w:val="Heading3"/>
        <w:jc w:val="left"/>
      </w:pPr>
      <w:r>
        <w:rPr>
          <w:b/>
          <w:sz w:val="24"/>
        </w:rPr>
        <w:t>Pour mobile</w:t>
      </w:r>
    </w:p>
    <w:p>
      <w:r>
        <w:t>• iOS 14+ ou Android 8+</w:t>
      </w:r>
    </w:p>
    <w:p>
      <w:r>
        <w:t>• 100 MB d'espace disponible</w:t>
      </w:r>
    </w:p>
    <w:p>
      <w:r>
        <w:t>• Connexion 4G ou Wi-Fi recommandée</w:t>
      </w:r>
    </w:p>
    <w:p>
      <w:pPr>
        <w:pStyle w:val="Heading2"/>
        <w:jc w:val="left"/>
      </w:pPr>
      <w:r>
        <w:rPr>
          <w:b/>
          <w:color w:val="764BA2"/>
          <w:sz w:val="28"/>
        </w:rPr>
        <w:t>Premier lancement</w:t>
      </w:r>
    </w:p>
    <w:p>
      <w:r>
        <w:t>Lors de votre première visite, Culture Radar vous accueille avec un tutoriel interactif de 3 étapes pour personnaliser votre expérience :</w:t>
      </w:r>
    </w:p>
    <w:p/>
    <w:p>
      <w:r>
        <w:t>Étape 1 : Choisissez vos centres d'intérêt</w:t>
      </w:r>
    </w:p>
    <w:p>
      <w:r>
        <w:t>Étape 2 : Indiquez votre localisation</w:t>
      </w:r>
    </w:p>
    <w:p>
      <w:r>
        <w:t>Étape 3 : Définissez vos préférences de notification</w:t>
      </w:r>
    </w:p>
    <w:p>
      <w:r>
        <w:br w:type="page"/>
      </w:r>
    </w:p>
    <w:p>
      <w:pPr>
        <w:pStyle w:val="Heading1"/>
        <w:jc w:val="left"/>
      </w:pPr>
      <w:r>
        <w:rPr>
          <w:b/>
          <w:color w:val="667EEA"/>
          <w:sz w:val="36"/>
        </w:rPr>
        <w:t>3. Création de compte</w:t>
      </w:r>
    </w:p>
    <w:p>
      <w:pPr>
        <w:pStyle w:val="Heading2"/>
        <w:jc w:val="left"/>
      </w:pPr>
      <w:r>
        <w:rPr>
          <w:b/>
          <w:color w:val="764BA2"/>
          <w:sz w:val="28"/>
        </w:rPr>
        <w:t>Pourquoi créer un compte ?</w:t>
      </w:r>
    </w:p>
    <w:p>
      <w:r>
        <w:t>Un compte Culture Radar vous permet de :</w:t>
      </w:r>
    </w:p>
    <w:p>
      <w:r>
        <w:t>• Sauvegarder vos préférences</w:t>
      </w:r>
    </w:p>
    <w:p>
      <w:r>
        <w:t>• Accéder à vos favoris sur tous vos appareils</w:t>
      </w:r>
    </w:p>
    <w:p>
      <w:r>
        <w:t>• Recevoir des notifications personnalisées</w:t>
      </w:r>
    </w:p>
    <w:p>
      <w:r>
        <w:t>• Créer votre calendrier culturel</w:t>
      </w:r>
    </w:p>
    <w:p>
      <w:r>
        <w:t>• Partager et commenter des événements</w:t>
      </w:r>
    </w:p>
    <w:p>
      <w:pPr>
        <w:pStyle w:val="Heading2"/>
        <w:jc w:val="left"/>
      </w:pPr>
      <w:r>
        <w:rPr>
          <w:b/>
          <w:color w:val="764BA2"/>
          <w:sz w:val="28"/>
        </w:rPr>
        <w:t>Processus d'inscription</w:t>
      </w:r>
    </w:p>
    <w:p>
      <w:r>
        <w:t>1. Cliquez sur "S'inscrire" en haut à droite</w:t>
      </w:r>
    </w:p>
    <w:p>
      <w:r>
        <w:t>2. Choisissez votre méthode d'inscription :</w:t>
      </w:r>
    </w:p>
    <w:p>
      <w:r>
        <w:t xml:space="preserve">   • Email et mot de passe</w:t>
      </w:r>
    </w:p>
    <w:p>
      <w:r>
        <w:t xml:space="preserve">   • Connexion avec Google</w:t>
      </w:r>
    </w:p>
    <w:p>
      <w:r>
        <w:t xml:space="preserve">   • Connexion avec Facebook</w:t>
      </w:r>
    </w:p>
    <w:p>
      <w:r>
        <w:t xml:space="preserve">   • Connexion avec Apple ID</w:t>
      </w:r>
    </w:p>
    <w:p/>
    <w:p>
      <w:r>
        <w:t>3. Complétez votre profil :</w:t>
      </w:r>
    </w:p>
    <w:p>
      <w:r>
        <w:t xml:space="preserve">   • Prénom (obligatoire)</w:t>
      </w:r>
    </w:p>
    <w:p>
      <w:r>
        <w:t xml:space="preserve">   • Date de naissance (pour les recommandations)</w:t>
      </w:r>
    </w:p>
    <w:p>
      <w:r>
        <w:t xml:space="preserve">   • Code postal (pour la géolocalisation)</w:t>
      </w:r>
    </w:p>
    <w:p/>
    <w:p>
      <w:r>
        <w:t>4. Validez votre email</w:t>
      </w:r>
    </w:p>
    <w:p>
      <w:r>
        <w:t xml:space="preserve">   Un email de confirmation vous sera envoyé</w:t>
      </w:r>
    </w:p>
    <w:p>
      <w:pPr>
        <w:pStyle w:val="Heading2"/>
        <w:jc w:val="left"/>
      </w:pPr>
      <w:r>
        <w:rPr>
          <w:b/>
          <w:color w:val="764BA2"/>
          <w:sz w:val="28"/>
        </w:rPr>
        <w:t>Sécurité du mot de passe</w:t>
      </w:r>
    </w:p>
    <w:p>
      <w:r>
        <w:t>Votre mot de passe doit contenir :</w:t>
      </w:r>
    </w:p>
    <w:p>
      <w:r>
        <w:t>✓ Au moins 8 caractères</w:t>
      </w:r>
    </w:p>
    <w:p>
      <w:r>
        <w:t>✓ Une lettre majuscule</w:t>
      </w:r>
    </w:p>
    <w:p>
      <w:r>
        <w:t>✓ Une lettre minuscule</w:t>
      </w:r>
    </w:p>
    <w:p>
      <w:r>
        <w:t>✓ Un chiffre</w:t>
      </w:r>
    </w:p>
    <w:p>
      <w:r>
        <w:t>✓ Un caractère spécial (!, @, #, $, etc.)</w:t>
      </w:r>
    </w:p>
    <w:p>
      <w:pPr>
        <w:pStyle w:val="Heading3"/>
        <w:jc w:val="left"/>
      </w:pPr>
      <w:r>
        <w:rPr>
          <w:b/>
          <w:sz w:val="24"/>
        </w:rPr>
        <w:t>Conseil de sécurité</w:t>
      </w:r>
    </w:p>
    <w:p>
      <w:r>
        <w:t>Utilisez un mot de passe unique pour Culture Radar. Activez l'authentification à deux facteurs dans les paramètres pour une sécurité maximale.</w:t>
      </w:r>
    </w:p>
    <w:p>
      <w:r>
        <w:br w:type="page"/>
      </w:r>
    </w:p>
    <w:p>
      <w:pPr>
        <w:pStyle w:val="Heading1"/>
        <w:jc w:val="left"/>
      </w:pPr>
      <w:r>
        <w:rPr>
          <w:b/>
          <w:color w:val="667EEA"/>
          <w:sz w:val="36"/>
        </w:rPr>
        <w:t>4. Navigation et interface</w:t>
      </w:r>
    </w:p>
    <w:p>
      <w:pPr>
        <w:pStyle w:val="Heading2"/>
        <w:jc w:val="left"/>
      </w:pPr>
      <w:r>
        <w:rPr>
          <w:b/>
          <w:color w:val="764BA2"/>
          <w:sz w:val="28"/>
        </w:rPr>
        <w:t>Structure de l'interface</w:t>
      </w:r>
    </w:p>
    <w:p>
      <w:pPr>
        <w:pStyle w:val="Heading3"/>
        <w:jc w:val="left"/>
      </w:pPr>
      <w:r>
        <w:rPr>
          <w:b/>
          <w:sz w:val="24"/>
        </w:rPr>
        <w:t>Barre de navigation principale</w:t>
      </w:r>
    </w:p>
    <w:p>
      <w:r>
        <w:t>La barre de navigation en haut de l'écran contient :</w:t>
      </w:r>
    </w:p>
    <w:p/>
    <w:p>
      <w:r>
        <w:t>• Logo Culture Radar (retour à l'accueil)</w:t>
      </w:r>
    </w:p>
    <w:p>
      <w:r>
        <w:t>• Barre de recherche centrale</w:t>
      </w:r>
    </w:p>
    <w:p>
      <w:r>
        <w:t>• Icône Favoris (cœur)</w:t>
      </w:r>
    </w:p>
    <w:p>
      <w:r>
        <w:t>• Icône Notifications (cloche)</w:t>
      </w:r>
    </w:p>
    <w:p>
      <w:r>
        <w:t>• Menu utilisateur (avatar)</w:t>
      </w:r>
    </w:p>
    <w:p>
      <w:pPr>
        <w:pStyle w:val="Heading3"/>
        <w:jc w:val="left"/>
      </w:pPr>
      <w:r>
        <w:rPr>
          <w:b/>
          <w:sz w:val="24"/>
        </w:rPr>
        <w:t>Menu latéral</w:t>
      </w:r>
    </w:p>
    <w:p>
      <w:r>
        <w:t>Le menu latéral gauche propose :</w:t>
      </w:r>
    </w:p>
    <w:p/>
    <w:p>
      <w:r>
        <w:t>📍 Découvrir : Explorer les événements</w:t>
      </w:r>
    </w:p>
    <w:p>
      <w:r>
        <w:t>📅 Calendrier : Vos événements planifiés</w:t>
      </w:r>
    </w:p>
    <w:p>
      <w:r>
        <w:t>⭐ Favoris : Vos événements sauvegardés</w:t>
      </w:r>
    </w:p>
    <w:p>
      <w:r>
        <w:t>🎯 Pour vous : Recommandations personnalisées</w:t>
      </w:r>
    </w:p>
    <w:p>
      <w:r>
        <w:t>🗺️ Carte : Vue géographique des événements</w:t>
      </w:r>
    </w:p>
    <w:p>
      <w:r>
        <w:t>⚙️ Paramètres : Configuration du compte</w:t>
      </w:r>
    </w:p>
    <w:p>
      <w:pPr>
        <w:pStyle w:val="Heading2"/>
        <w:jc w:val="left"/>
      </w:pPr>
      <w:r>
        <w:rPr>
          <w:b/>
          <w:color w:val="764BA2"/>
          <w:sz w:val="28"/>
        </w:rPr>
        <w:t>Zone de contenu principal</w:t>
      </w:r>
    </w:p>
    <w:p>
      <w:r>
        <w:t>La zone centrale affiche le contenu principal selon votre navigation. Les événements sont présentés sous forme de cartes interactives avec :</w:t>
      </w:r>
    </w:p>
    <w:p/>
    <w:p>
      <w:r>
        <w:t>• Photo de l'événement</w:t>
      </w:r>
    </w:p>
    <w:p>
      <w:r>
        <w:t>• Titre et description courte</w:t>
      </w:r>
    </w:p>
    <w:p>
      <w:r>
        <w:t>• Date et horaire</w:t>
      </w:r>
    </w:p>
    <w:p>
      <w:r>
        <w:t>• Lieu et distance</w:t>
      </w:r>
    </w:p>
    <w:p>
      <w:r>
        <w:t>• Prix ou mention "Gratuit"</w:t>
      </w:r>
    </w:p>
    <w:p>
      <w:r>
        <w:t>• Boutons d'action rapide</w:t>
      </w:r>
    </w:p>
    <w:p>
      <w:pPr>
        <w:pStyle w:val="Heading2"/>
        <w:jc w:val="left"/>
      </w:pPr>
      <w:r>
        <w:rPr>
          <w:b/>
          <w:color w:val="764BA2"/>
          <w:sz w:val="28"/>
        </w:rPr>
        <w:t>Filtres latéraux</w:t>
      </w:r>
    </w:p>
    <w:p>
      <w:r>
        <w:t>Sur la droite, accédez aux filtres :</w:t>
      </w:r>
    </w:p>
    <w:p>
      <w:r>
        <w:t>• Catégories (concerts, théâtre, expos...)</w:t>
      </w:r>
    </w:p>
    <w:p>
      <w:r>
        <w:t>• Date (aujourd'hui, week-end, semaine...)</w:t>
      </w:r>
    </w:p>
    <w:p>
      <w:r>
        <w:t>• Distance (1km, 5km, 10km...)</w:t>
      </w:r>
    </w:p>
    <w:p>
      <w:r>
        <w:t>• Prix (gratuit, moins de 20€...)</w:t>
      </w:r>
    </w:p>
    <w:p>
      <w:r>
        <w:t>• Accessibilité PMR</w:t>
      </w:r>
    </w:p>
    <w:p>
      <w:r>
        <w:br w:type="page"/>
      </w:r>
    </w:p>
    <w:p>
      <w:pPr>
        <w:pStyle w:val="Heading1"/>
        <w:jc w:val="left"/>
      </w:pPr>
      <w:r>
        <w:rPr>
          <w:b/>
          <w:color w:val="667EEA"/>
          <w:sz w:val="36"/>
        </w:rPr>
        <w:t>5. Recherche d'événements</w:t>
      </w:r>
    </w:p>
    <w:p>
      <w:pPr>
        <w:pStyle w:val="Heading2"/>
        <w:jc w:val="left"/>
      </w:pPr>
      <w:r>
        <w:rPr>
          <w:b/>
          <w:color w:val="764BA2"/>
          <w:sz w:val="28"/>
        </w:rPr>
        <w:t>Barre de recherche intelligente</w:t>
      </w:r>
    </w:p>
    <w:p>
      <w:r>
        <w:t>La barre de recherche principale comprend et interprète vos requêtes naturelles :</w:t>
      </w:r>
    </w:p>
    <w:p/>
    <w:p>
      <w:r>
        <w:t>Exemples de recherches :</w:t>
      </w:r>
    </w:p>
    <w:p>
      <w:r>
        <w:t>• "Concert jazz ce soir"</w:t>
      </w:r>
    </w:p>
    <w:p>
      <w:r>
        <w:t>• "Expo gratuite Paris 11"</w:t>
      </w:r>
    </w:p>
    <w:p>
      <w:r>
        <w:t>• "Théâtre dimanche après-midi"</w:t>
      </w:r>
    </w:p>
    <w:p>
      <w:r>
        <w:t>• "Activités enfants vacances"</w:t>
      </w:r>
    </w:p>
    <w:p>
      <w:pPr>
        <w:pStyle w:val="Heading2"/>
        <w:jc w:val="left"/>
      </w:pPr>
      <w:r>
        <w:rPr>
          <w:b/>
          <w:color w:val="764BA2"/>
          <w:sz w:val="28"/>
        </w:rPr>
        <w:t>Recherche avancée</w:t>
      </w:r>
    </w:p>
    <w:p>
      <w:r>
        <w:t>Cliquez sur "Recherche avancée" pour accéder à :</w:t>
      </w:r>
    </w:p>
    <w:p/>
    <w:p>
      <w:pPr>
        <w:pStyle w:val="Heading3"/>
        <w:jc w:val="left"/>
      </w:pPr>
      <w:r>
        <w:rPr>
          <w:b/>
          <w:sz w:val="24"/>
        </w:rPr>
        <w:t>Critères de base</w:t>
      </w:r>
    </w:p>
    <w:p>
      <w:r>
        <w:t>• Mots-clés spécifiques</w:t>
      </w:r>
    </w:p>
    <w:p>
      <w:r>
        <w:t>• Nom de l'artiste ou du lieu</w:t>
      </w:r>
    </w:p>
    <w:p>
      <w:r>
        <w:t>• Type d'événement</w:t>
      </w:r>
    </w:p>
    <w:p>
      <w:r>
        <w:t>• Période précise</w:t>
      </w:r>
    </w:p>
    <w:p>
      <w:pPr>
        <w:pStyle w:val="Heading3"/>
        <w:jc w:val="left"/>
      </w:pPr>
      <w:r>
        <w:rPr>
          <w:b/>
          <w:sz w:val="24"/>
        </w:rPr>
        <w:t>Critères avancés</w:t>
      </w:r>
    </w:p>
    <w:p>
      <w:r>
        <w:t>• Durée de l'événement</w:t>
      </w:r>
    </w:p>
    <w:p>
      <w:r>
        <w:t>• Langue de l'événement</w:t>
      </w:r>
    </w:p>
    <w:p>
      <w:r>
        <w:t>• Âge recommandé</w:t>
      </w:r>
    </w:p>
    <w:p>
      <w:r>
        <w:t>• Jauge (petit/moyen/grand événement)</w:t>
      </w:r>
    </w:p>
    <w:p>
      <w:r>
        <w:t>• Labels (éco-responsable, accessible PMR...)</w:t>
      </w:r>
    </w:p>
    <w:p>
      <w:pPr>
        <w:pStyle w:val="Heading2"/>
        <w:jc w:val="left"/>
      </w:pPr>
      <w:r>
        <w:rPr>
          <w:b/>
          <w:color w:val="764BA2"/>
          <w:sz w:val="28"/>
        </w:rPr>
        <w:t>Historique de recherche</w:t>
      </w:r>
    </w:p>
    <w:p>
      <w:r>
        <w:t>Culture Radar mémorise vos 10 dernières recherches pour un accès rapide. Vous pouvez effacer cet historique dans les paramètres de confidentialité.</w:t>
      </w:r>
    </w:p>
    <w:p>
      <w:pPr>
        <w:pStyle w:val="Heading2"/>
        <w:jc w:val="left"/>
      </w:pPr>
      <w:r>
        <w:rPr>
          <w:b/>
          <w:color w:val="764BA2"/>
          <w:sz w:val="28"/>
        </w:rPr>
        <w:t>Recherche vocale</w:t>
      </w:r>
    </w:p>
    <w:p>
      <w:r>
        <w:t>Sur mobile et navigateurs compatibles, utilisez le micro pour dicter votre recherche. Dites par exemple : "Trouve-moi une pièce de théâtre pour demain soir".</w:t>
      </w:r>
    </w:p>
    <w:p>
      <w:r>
        <w:br w:type="page"/>
      </w:r>
    </w:p>
    <w:p>
      <w:pPr>
        <w:pStyle w:val="Heading1"/>
        <w:jc w:val="left"/>
      </w:pPr>
      <w:r>
        <w:rPr>
          <w:b/>
          <w:color w:val="667EEA"/>
          <w:sz w:val="36"/>
        </w:rPr>
        <w:t>6. Système de recommandations</w:t>
      </w:r>
    </w:p>
    <w:p>
      <w:pPr>
        <w:pStyle w:val="Heading2"/>
        <w:jc w:val="left"/>
      </w:pPr>
      <w:r>
        <w:rPr>
          <w:b/>
          <w:color w:val="764BA2"/>
          <w:sz w:val="28"/>
        </w:rPr>
        <w:t>Comment fonctionne notre IA ?</w:t>
      </w:r>
    </w:p>
    <w:p>
      <w:r>
        <w:t>Notre algorithme analyse :</w:t>
      </w:r>
    </w:p>
    <w:p/>
    <w:p>
      <w:r>
        <w:t>1. Vos préférences déclarées</w:t>
      </w:r>
    </w:p>
    <w:p>
      <w:r>
        <w:t xml:space="preserve">   • Catégories favorites</w:t>
      </w:r>
    </w:p>
    <w:p>
      <w:r>
        <w:t xml:space="preserve">   • Artistes suivis</w:t>
      </w:r>
    </w:p>
    <w:p>
      <w:r>
        <w:t xml:space="preserve">   • Lieux préférés</w:t>
      </w:r>
    </w:p>
    <w:p/>
    <w:p>
      <w:r>
        <w:t>2. Votre comportement</w:t>
      </w:r>
    </w:p>
    <w:p>
      <w:r>
        <w:t xml:space="preserve">   • Événements consultés</w:t>
      </w:r>
    </w:p>
    <w:p>
      <w:r>
        <w:t xml:space="preserve">   • Temps passé sur les fiches</w:t>
      </w:r>
    </w:p>
    <w:p>
      <w:r>
        <w:t xml:space="preserve">   • Événements ajoutés aux favoris</w:t>
      </w:r>
    </w:p>
    <w:p/>
    <w:p>
      <w:r>
        <w:t>3. Votre contexte</w:t>
      </w:r>
    </w:p>
    <w:p>
      <w:r>
        <w:t xml:space="preserve">   • Localisation actuelle</w:t>
      </w:r>
    </w:p>
    <w:p>
      <w:r>
        <w:t xml:space="preserve">   • Météo du jour</w:t>
      </w:r>
    </w:p>
    <w:p>
      <w:r>
        <w:t xml:space="preserve">   • Jour de la semaine</w:t>
      </w:r>
    </w:p>
    <w:p>
      <w:r>
        <w:t xml:space="preserve">   • Événements déjà planifiés</w:t>
      </w:r>
    </w:p>
    <w:p>
      <w:pPr>
        <w:pStyle w:val="Heading2"/>
        <w:jc w:val="left"/>
      </w:pPr>
      <w:r>
        <w:rPr>
          <w:b/>
          <w:color w:val="764BA2"/>
          <w:sz w:val="28"/>
        </w:rPr>
        <w:t>Types de recommandations</w:t>
      </w:r>
    </w:p>
    <w:p>
      <w:pPr>
        <w:pStyle w:val="Heading3"/>
        <w:jc w:val="left"/>
      </w:pPr>
      <w:r>
        <w:rPr>
          <w:b/>
          <w:sz w:val="24"/>
        </w:rPr>
        <w:t>Découvertes du jour</w:t>
      </w:r>
    </w:p>
    <w:p>
      <w:r>
        <w:t>Chaque matin, 5 événements sélectionnés spécialement pour vous, basés sur vos goûts et la programmation du jour.</w:t>
      </w:r>
    </w:p>
    <w:p>
      <w:pPr>
        <w:pStyle w:val="Heading3"/>
        <w:jc w:val="left"/>
      </w:pPr>
      <w:r>
        <w:rPr>
          <w:b/>
          <w:sz w:val="24"/>
        </w:rPr>
        <w:t>Similaires</w:t>
      </w:r>
    </w:p>
    <w:p>
      <w:r>
        <w:t>Quand vous consultez un événement, découvrez des suggestions similaires en bas de page : même style, même lieu, même période.</w:t>
      </w:r>
    </w:p>
    <w:p>
      <w:pPr>
        <w:pStyle w:val="Heading3"/>
        <w:jc w:val="left"/>
      </w:pPr>
      <w:r>
        <w:rPr>
          <w:b/>
          <w:sz w:val="24"/>
        </w:rPr>
        <w:t>Tendances locales</w:t>
      </w:r>
    </w:p>
    <w:p>
      <w:r>
        <w:t>Les événements populaires dans votre quartier, plébiscités par des utilisateurs ayant des goûts similaires aux vôtres.</w:t>
      </w:r>
    </w:p>
    <w:p>
      <w:pPr>
        <w:pStyle w:val="Heading2"/>
        <w:jc w:val="left"/>
      </w:pPr>
      <w:r>
        <w:rPr>
          <w:b/>
          <w:color w:val="764BA2"/>
          <w:sz w:val="28"/>
        </w:rPr>
        <w:t>Améliorer les recommandations</w:t>
      </w:r>
    </w:p>
    <w:p>
      <w:r>
        <w:t>Pour des suggestions plus pertinentes :</w:t>
      </w:r>
    </w:p>
    <w:p>
      <w:r>
        <w:t>✓ Notez les événements auxquels vous avez assisté</w:t>
      </w:r>
    </w:p>
    <w:p>
      <w:r>
        <w:t>✓ Utilisez les boutons "J'aime" et "Pas intéressé"</w:t>
      </w:r>
    </w:p>
    <w:p>
      <w:r>
        <w:t>✓ Complétez votre profil culturel</w:t>
      </w:r>
    </w:p>
    <w:p>
      <w:r>
        <w:t>✓ Suivez vos artistes et lieux favoris</w:t>
      </w:r>
    </w:p>
    <w:p>
      <w:r>
        <w:br w:type="page"/>
      </w:r>
    </w:p>
    <w:p>
      <w:pPr>
        <w:pStyle w:val="Heading1"/>
        <w:jc w:val="left"/>
      </w:pPr>
      <w:r>
        <w:rPr>
          <w:b/>
          <w:color w:val="667EEA"/>
          <w:sz w:val="36"/>
        </w:rPr>
        <w:t>7. Gestion des favoris</w:t>
      </w:r>
    </w:p>
    <w:p>
      <w:pPr>
        <w:pStyle w:val="Heading2"/>
        <w:jc w:val="left"/>
      </w:pPr>
      <w:r>
        <w:rPr>
          <w:b/>
          <w:color w:val="764BA2"/>
          <w:sz w:val="28"/>
        </w:rPr>
        <w:t>Ajouter aux favoris</w:t>
      </w:r>
    </w:p>
    <w:p>
      <w:r>
        <w:t>Pour sauvegarder un événement :</w:t>
      </w:r>
    </w:p>
    <w:p>
      <w:r>
        <w:t>1. Cliquez sur l'icône cœur sur la carte événement</w:t>
      </w:r>
    </w:p>
    <w:p>
      <w:r>
        <w:t>2. Ou ouvrez la fiche et cliquez sur "Ajouter aux favoris"</w:t>
      </w:r>
    </w:p>
    <w:p/>
    <w:p>
      <w:r>
        <w:t>L'événement est immédiatement sauvegardé dans votre liste.</w:t>
      </w:r>
    </w:p>
    <w:p>
      <w:pPr>
        <w:pStyle w:val="Heading2"/>
        <w:jc w:val="left"/>
      </w:pPr>
      <w:r>
        <w:rPr>
          <w:b/>
          <w:color w:val="764BA2"/>
          <w:sz w:val="28"/>
        </w:rPr>
        <w:t>Organiser vos favoris</w:t>
      </w:r>
    </w:p>
    <w:p>
      <w:pPr>
        <w:pStyle w:val="Heading3"/>
        <w:jc w:val="left"/>
      </w:pPr>
      <w:r>
        <w:rPr>
          <w:b/>
          <w:sz w:val="24"/>
        </w:rPr>
        <w:t>Créer des listes</w:t>
      </w:r>
    </w:p>
    <w:p>
      <w:r>
        <w:t>Organisez vos favoris en listes thématiques :</w:t>
      </w:r>
    </w:p>
    <w:p>
      <w:r>
        <w:t>• Sorties en famille</w:t>
      </w:r>
    </w:p>
    <w:p>
      <w:r>
        <w:t>• Dates romantiques</w:t>
      </w:r>
    </w:p>
    <w:p>
      <w:r>
        <w:t>• Avec les amis</w:t>
      </w:r>
    </w:p>
    <w:p>
      <w:r>
        <w:t>• À voir absolument</w:t>
      </w:r>
    </w:p>
    <w:p>
      <w:r>
        <w:t>• Idées cadeaux</w:t>
      </w:r>
    </w:p>
    <w:p>
      <w:pPr>
        <w:pStyle w:val="Heading3"/>
        <w:jc w:val="left"/>
      </w:pPr>
      <w:r>
        <w:rPr>
          <w:b/>
          <w:sz w:val="24"/>
        </w:rPr>
        <w:t>Gérer les listes</w:t>
      </w:r>
    </w:p>
    <w:p>
      <w:r>
        <w:t>Pour chaque liste, vous pouvez :</w:t>
      </w:r>
    </w:p>
    <w:p>
      <w:r>
        <w:t>• Renommer la liste</w:t>
      </w:r>
    </w:p>
    <w:p>
      <w:r>
        <w:t>• Ajouter une description</w:t>
      </w:r>
    </w:p>
    <w:p>
      <w:r>
        <w:t>• Choisir une couleur</w:t>
      </w:r>
    </w:p>
    <w:p>
      <w:r>
        <w:t>• Définir la confidentialité (privée/publique)</w:t>
      </w:r>
    </w:p>
    <w:p>
      <w:r>
        <w:t>• Partager avec des amis</w:t>
      </w:r>
    </w:p>
    <w:p>
      <w:pPr>
        <w:pStyle w:val="Heading2"/>
        <w:jc w:val="left"/>
      </w:pPr>
      <w:r>
        <w:rPr>
          <w:b/>
          <w:color w:val="764BA2"/>
          <w:sz w:val="28"/>
        </w:rPr>
        <w:t>Notifications de favoris</w:t>
      </w:r>
    </w:p>
    <w:p>
      <w:r>
        <w:t>Recevez des alertes pour vos événements favoris :</w:t>
      </w:r>
    </w:p>
    <w:p>
      <w:r>
        <w:t>• Ouverture de la billetterie</w:t>
      </w:r>
    </w:p>
    <w:p>
      <w:r>
        <w:t>• Dernières places disponibles</w:t>
      </w:r>
    </w:p>
    <w:p>
      <w:r>
        <w:t>• Changement de date ou d'horaire</w:t>
      </w:r>
    </w:p>
    <w:p>
      <w:r>
        <w:t>• Promotion sur les billets</w:t>
      </w:r>
    </w:p>
    <w:p>
      <w:pPr>
        <w:pStyle w:val="Heading2"/>
        <w:jc w:val="left"/>
      </w:pPr>
      <w:r>
        <w:rPr>
          <w:b/>
          <w:color w:val="764BA2"/>
          <w:sz w:val="28"/>
        </w:rPr>
        <w:t>Export des favoris</w:t>
      </w:r>
    </w:p>
    <w:p>
      <w:r>
        <w:t>Exportez votre liste de favoris en PDF ou ajoutez-les directement à votre calendrier (Google, Apple, Outlook).</w:t>
      </w:r>
    </w:p>
    <w:p>
      <w:r>
        <w:br w:type="page"/>
      </w:r>
    </w:p>
    <w:p>
      <w:pPr>
        <w:pStyle w:val="Heading1"/>
        <w:jc w:val="left"/>
      </w:pPr>
      <w:r>
        <w:rPr>
          <w:b/>
          <w:color w:val="667EEA"/>
          <w:sz w:val="36"/>
        </w:rPr>
        <w:t>8. Calendrier personnel</w:t>
      </w:r>
    </w:p>
    <w:p>
      <w:pPr>
        <w:pStyle w:val="Heading2"/>
        <w:jc w:val="left"/>
      </w:pPr>
      <w:r>
        <w:rPr>
          <w:b/>
          <w:color w:val="764BA2"/>
          <w:sz w:val="28"/>
        </w:rPr>
        <w:t>Vue d'ensemble</w:t>
      </w:r>
    </w:p>
    <w:p>
      <w:r>
        <w:t>Le calendrier Culture Radar propose 3 vues :</w:t>
      </w:r>
    </w:p>
    <w:p/>
    <w:p>
      <w:r>
        <w:t>• Vue Mois : Vision globale de vos sorties</w:t>
      </w:r>
    </w:p>
    <w:p>
      <w:r>
        <w:t>• Vue Semaine : Planning détaillé</w:t>
      </w:r>
    </w:p>
    <w:p>
      <w:r>
        <w:t>• Vue Liste : Tous vos événements chronologiques</w:t>
      </w:r>
    </w:p>
    <w:p>
      <w:pPr>
        <w:pStyle w:val="Heading2"/>
        <w:jc w:val="left"/>
      </w:pPr>
      <w:r>
        <w:rPr>
          <w:b/>
          <w:color w:val="764BA2"/>
          <w:sz w:val="28"/>
        </w:rPr>
        <w:t>Ajouter un événement</w:t>
      </w:r>
    </w:p>
    <w:p>
      <w:r>
        <w:t>Depuis une fiche événement :</w:t>
      </w:r>
    </w:p>
    <w:p>
      <w:r>
        <w:t>1. Cliquez sur "Ajouter au calendrier"</w:t>
      </w:r>
    </w:p>
    <w:p>
      <w:r>
        <w:t>2. Choisissez la date (si plusieurs dates)</w:t>
      </w:r>
    </w:p>
    <w:p>
      <w:r>
        <w:t>3. Ajoutez un rappel (optionnel)</w:t>
      </w:r>
    </w:p>
    <w:p>
      <w:r>
        <w:t>4. Invitez des amis (optionnel)</w:t>
      </w:r>
    </w:p>
    <w:p>
      <w:pPr>
        <w:pStyle w:val="Heading2"/>
        <w:jc w:val="left"/>
      </w:pPr>
      <w:r>
        <w:rPr>
          <w:b/>
          <w:color w:val="764BA2"/>
          <w:sz w:val="28"/>
        </w:rPr>
        <w:t>Rappels et notifications</w:t>
      </w:r>
    </w:p>
    <w:p>
      <w:r>
        <w:t>Configurez vos rappels :</w:t>
      </w:r>
    </w:p>
    <w:p>
      <w:r>
        <w:t>• 1 semaine avant</w:t>
      </w:r>
    </w:p>
    <w:p>
      <w:r>
        <w:t>• 3 jours avant</w:t>
      </w:r>
    </w:p>
    <w:p>
      <w:r>
        <w:t>• 1 jour avant</w:t>
      </w:r>
    </w:p>
    <w:p>
      <w:r>
        <w:t>• Le matin même</w:t>
      </w:r>
    </w:p>
    <w:p>
      <w:r>
        <w:t>• 2 heures avant</w:t>
      </w:r>
    </w:p>
    <w:p>
      <w:pPr>
        <w:pStyle w:val="Heading2"/>
        <w:jc w:val="left"/>
      </w:pPr>
      <w:r>
        <w:rPr>
          <w:b/>
          <w:color w:val="764BA2"/>
          <w:sz w:val="28"/>
        </w:rPr>
        <w:t>Synchronisation</w:t>
      </w:r>
    </w:p>
    <w:p>
      <w:pPr>
        <w:pStyle w:val="Heading3"/>
        <w:jc w:val="left"/>
      </w:pPr>
      <w:r>
        <w:rPr>
          <w:b/>
          <w:sz w:val="24"/>
        </w:rPr>
        <w:t>Import</w:t>
      </w:r>
    </w:p>
    <w:p>
      <w:r>
        <w:t>Importez vos événements depuis :</w:t>
      </w:r>
    </w:p>
    <w:p>
      <w:r>
        <w:t>• Google Calendar</w:t>
      </w:r>
    </w:p>
    <w:p>
      <w:r>
        <w:t>• Apple Calendar</w:t>
      </w:r>
    </w:p>
    <w:p>
      <w:r>
        <w:t>• Outlook</w:t>
      </w:r>
    </w:p>
    <w:p>
      <w:r>
        <w:t>• Fichier .ics</w:t>
      </w:r>
    </w:p>
    <w:p>
      <w:pPr>
        <w:pStyle w:val="Heading3"/>
        <w:jc w:val="left"/>
      </w:pPr>
      <w:r>
        <w:rPr>
          <w:b/>
          <w:sz w:val="24"/>
        </w:rPr>
        <w:t>Export</w:t>
      </w:r>
    </w:p>
    <w:p>
      <w:r>
        <w:t>Exportez votre calendrier Culture Radar vers vos apps préférées pour une vision unifiée de votre agenda.</w:t>
      </w:r>
    </w:p>
    <w:p>
      <w:pPr>
        <w:pStyle w:val="Heading2"/>
        <w:jc w:val="left"/>
      </w:pPr>
      <w:r>
        <w:rPr>
          <w:b/>
          <w:color w:val="764BA2"/>
          <w:sz w:val="28"/>
        </w:rPr>
        <w:t>Partage du calendrier</w:t>
      </w:r>
    </w:p>
    <w:p>
      <w:r>
        <w:t>Partagez votre calendrier culturel :</w:t>
      </w:r>
    </w:p>
    <w:p>
      <w:r>
        <w:t>• Lien public (lecture seule)</w:t>
      </w:r>
    </w:p>
    <w:p>
      <w:r>
        <w:t>• Invitation privée (amis peuvent suggérer)</w:t>
      </w:r>
    </w:p>
    <w:p>
      <w:r>
        <w:t>• Intégration sur votre blog/site</w:t>
      </w:r>
    </w:p>
    <w:p>
      <w:r>
        <w:br w:type="page"/>
      </w:r>
    </w:p>
    <w:p>
      <w:pPr>
        <w:pStyle w:val="Heading1"/>
        <w:jc w:val="left"/>
      </w:pPr>
      <w:r>
        <w:rPr>
          <w:b/>
          <w:color w:val="667EEA"/>
          <w:sz w:val="36"/>
        </w:rPr>
        <w:t>9. Notifications</w:t>
      </w:r>
    </w:p>
    <w:p>
      <w:pPr>
        <w:pStyle w:val="Heading2"/>
        <w:jc w:val="left"/>
      </w:pPr>
      <w:r>
        <w:rPr>
          <w:b/>
          <w:color w:val="764BA2"/>
          <w:sz w:val="28"/>
        </w:rPr>
        <w:t>Types de notifications</w:t>
      </w:r>
    </w:p>
    <w:p>
      <w:pPr>
        <w:pStyle w:val="Heading3"/>
        <w:jc w:val="left"/>
      </w:pPr>
      <w:r>
        <w:rPr>
          <w:b/>
          <w:sz w:val="24"/>
        </w:rPr>
        <w:t>Recommandations</w:t>
      </w:r>
    </w:p>
    <w:p>
      <w:r>
        <w:t>• Nouveaux événements correspondant à vos goûts</w:t>
      </w:r>
    </w:p>
    <w:p>
      <w:r>
        <w:t>• Événements populaires près de vous</w:t>
      </w:r>
    </w:p>
    <w:p>
      <w:r>
        <w:t>• Dernière chance (événements se terminant bientôt)</w:t>
      </w:r>
    </w:p>
    <w:p>
      <w:pPr>
        <w:pStyle w:val="Heading3"/>
        <w:jc w:val="left"/>
      </w:pPr>
      <w:r>
        <w:rPr>
          <w:b/>
          <w:sz w:val="24"/>
        </w:rPr>
        <w:t>Rappels</w:t>
      </w:r>
    </w:p>
    <w:p>
      <w:r>
        <w:t>• Événements de votre calendrier</w:t>
      </w:r>
    </w:p>
    <w:p>
      <w:r>
        <w:t>• Ouverture de billetterie</w:t>
      </w:r>
    </w:p>
    <w:p>
      <w:r>
        <w:t>• Événements favoris approchant</w:t>
      </w:r>
    </w:p>
    <w:p>
      <w:pPr>
        <w:pStyle w:val="Heading3"/>
        <w:jc w:val="left"/>
      </w:pPr>
      <w:r>
        <w:rPr>
          <w:b/>
          <w:sz w:val="24"/>
        </w:rPr>
        <w:t>Social</w:t>
      </w:r>
    </w:p>
    <w:p>
      <w:r>
        <w:t>• Invitations d'amis</w:t>
      </w:r>
    </w:p>
    <w:p>
      <w:r>
        <w:t>• Événements partagés avec vous</w:t>
      </w:r>
    </w:p>
    <w:p>
      <w:r>
        <w:t>• Nouveaux followers</w:t>
      </w:r>
    </w:p>
    <w:p>
      <w:pPr>
        <w:pStyle w:val="Heading3"/>
        <w:jc w:val="left"/>
      </w:pPr>
      <w:r>
        <w:rPr>
          <w:b/>
          <w:sz w:val="24"/>
        </w:rPr>
        <w:t>Actualités</w:t>
      </w:r>
    </w:p>
    <w:p>
      <w:r>
        <w:t>• Annonces de vos lieux suivis</w:t>
      </w:r>
    </w:p>
    <w:p>
      <w:r>
        <w:t>• Nouvelles dates de vos artistes favoris</w:t>
      </w:r>
    </w:p>
    <w:p>
      <w:r>
        <w:t>• Offres spéciales et promotions</w:t>
      </w:r>
    </w:p>
    <w:p>
      <w:pPr>
        <w:pStyle w:val="Heading2"/>
        <w:jc w:val="left"/>
      </w:pPr>
      <w:r>
        <w:rPr>
          <w:b/>
          <w:color w:val="764BA2"/>
          <w:sz w:val="28"/>
        </w:rPr>
        <w:t>Paramétrer les notifications</w:t>
      </w:r>
    </w:p>
    <w:p>
      <w:r>
        <w:t>Dans Paramètres &gt; Notifications :</w:t>
      </w:r>
    </w:p>
    <w:p/>
    <w:p>
      <w:r>
        <w:t>1. Choisissez les types à recevoir</w:t>
      </w:r>
    </w:p>
    <w:p>
      <w:r>
        <w:t>2. Définissez la fréquence :</w:t>
      </w:r>
    </w:p>
    <w:p>
      <w:r>
        <w:t xml:space="preserve">   • Temps réel</w:t>
      </w:r>
    </w:p>
    <w:p>
      <w:r>
        <w:t xml:space="preserve">   • Résumé quotidien</w:t>
      </w:r>
    </w:p>
    <w:p>
      <w:r>
        <w:t xml:space="preserve">   • Résumé hebdomadaire</w:t>
      </w:r>
    </w:p>
    <w:p>
      <w:r>
        <w:t>3. Sélectionnez les canaux :</w:t>
      </w:r>
    </w:p>
    <w:p>
      <w:r>
        <w:t xml:space="preserve">   • Notifications push (mobile)</w:t>
      </w:r>
    </w:p>
    <w:p>
      <w:r>
        <w:t xml:space="preserve">   • Email</w:t>
      </w:r>
    </w:p>
    <w:p>
      <w:r>
        <w:t xml:space="preserve">   • SMS (Premium)</w:t>
      </w:r>
    </w:p>
    <w:p>
      <w:pPr>
        <w:pStyle w:val="Heading2"/>
        <w:jc w:val="left"/>
      </w:pPr>
      <w:r>
        <w:rPr>
          <w:b/>
          <w:color w:val="764BA2"/>
          <w:sz w:val="28"/>
        </w:rPr>
        <w:t>Mode Ne pas déranger</w:t>
      </w:r>
    </w:p>
    <w:p>
      <w:r>
        <w:t>Activez le mode silencieux :</w:t>
      </w:r>
    </w:p>
    <w:p>
      <w:r>
        <w:t>• Pendant vos heures de travail</w:t>
      </w:r>
    </w:p>
    <w:p>
      <w:r>
        <w:t>• La nuit (22h-8h par défaut)</w:t>
      </w:r>
    </w:p>
    <w:p>
      <w:r>
        <w:t>• En vacances</w:t>
      </w:r>
    </w:p>
    <w:p>
      <w:r>
        <w:br w:type="page"/>
      </w:r>
    </w:p>
    <w:p>
      <w:pPr>
        <w:pStyle w:val="Heading1"/>
        <w:jc w:val="left"/>
      </w:pPr>
      <w:r>
        <w:rPr>
          <w:b/>
          <w:color w:val="667EEA"/>
          <w:sz w:val="36"/>
        </w:rPr>
        <w:t>10. Partage social</w:t>
      </w:r>
    </w:p>
    <w:p>
      <w:pPr>
        <w:pStyle w:val="Heading2"/>
        <w:jc w:val="left"/>
      </w:pPr>
      <w:r>
        <w:rPr>
          <w:b/>
          <w:color w:val="764BA2"/>
          <w:sz w:val="28"/>
        </w:rPr>
        <w:t>Partager un événement</w:t>
      </w:r>
    </w:p>
    <w:p>
      <w:r>
        <w:t>Depuis la fiche événement, partagez via :</w:t>
      </w:r>
    </w:p>
    <w:p/>
    <w:p>
      <w:r>
        <w:t>• Message direct Culture Radar</w:t>
      </w:r>
    </w:p>
    <w:p>
      <w:r>
        <w:t>• WhatsApp</w:t>
      </w:r>
    </w:p>
    <w:p>
      <w:r>
        <w:t>• Facebook</w:t>
      </w:r>
    </w:p>
    <w:p>
      <w:r>
        <w:t>• Twitter</w:t>
      </w:r>
    </w:p>
    <w:p>
      <w:r>
        <w:t>• Instagram Stories</w:t>
      </w:r>
    </w:p>
    <w:p>
      <w:r>
        <w:t>• Email</w:t>
      </w:r>
    </w:p>
    <w:p>
      <w:r>
        <w:t>• Copier le lien</w:t>
      </w:r>
    </w:p>
    <w:p>
      <w:pPr>
        <w:pStyle w:val="Heading2"/>
        <w:jc w:val="left"/>
      </w:pPr>
      <w:r>
        <w:rPr>
          <w:b/>
          <w:color w:val="764BA2"/>
          <w:sz w:val="28"/>
        </w:rPr>
        <w:t>Inviter des amis</w:t>
      </w:r>
    </w:p>
    <w:p>
      <w:pPr>
        <w:pStyle w:val="Heading3"/>
        <w:jc w:val="left"/>
      </w:pPr>
      <w:r>
        <w:rPr>
          <w:b/>
          <w:sz w:val="24"/>
        </w:rPr>
        <w:t>Créer un groupe</w:t>
      </w:r>
    </w:p>
    <w:p>
      <w:r>
        <w:t>1. Sur l'événement, cliquez "Inviter des amis"</w:t>
      </w:r>
    </w:p>
    <w:p>
      <w:r>
        <w:t>2. Sélectionnez vos contacts Culture Radar</w:t>
      </w:r>
    </w:p>
    <w:p>
      <w:r>
        <w:t>3. Ou invitez par email/SMS</w:t>
      </w:r>
    </w:p>
    <w:p>
      <w:r>
        <w:t>4. Créez un groupe de discussion</w:t>
      </w:r>
    </w:p>
    <w:p>
      <w:pPr>
        <w:pStyle w:val="Heading3"/>
        <w:jc w:val="left"/>
      </w:pPr>
      <w:r>
        <w:rPr>
          <w:b/>
          <w:sz w:val="24"/>
        </w:rPr>
        <w:t>Gérer les réponses</w:t>
      </w:r>
    </w:p>
    <w:p>
      <w:r>
        <w:t>Visualisez qui :</w:t>
      </w:r>
    </w:p>
    <w:p>
      <w:r>
        <w:t>• Participe ✓</w:t>
      </w:r>
    </w:p>
    <w:p>
      <w:r>
        <w:t>• Peut-être ?</w:t>
      </w:r>
    </w:p>
    <w:p>
      <w:r>
        <w:t>• Ne participe pas ✗</w:t>
      </w:r>
    </w:p>
    <w:p>
      <w:r>
        <w:t>• N'a pas encore répondu ○</w:t>
      </w:r>
    </w:p>
    <w:p>
      <w:pPr>
        <w:pStyle w:val="Heading2"/>
        <w:jc w:val="left"/>
      </w:pPr>
      <w:r>
        <w:rPr>
          <w:b/>
          <w:color w:val="764BA2"/>
          <w:sz w:val="28"/>
        </w:rPr>
        <w:t>Communauté Culture Radar</w:t>
      </w:r>
    </w:p>
    <w:p>
      <w:pPr>
        <w:pStyle w:val="Heading3"/>
        <w:jc w:val="left"/>
      </w:pPr>
      <w:r>
        <w:rPr>
          <w:b/>
          <w:sz w:val="24"/>
        </w:rPr>
        <w:t>Suivre des utilisateurs</w:t>
      </w:r>
    </w:p>
    <w:p>
      <w:r>
        <w:t>Suivez d'autres passionnés pour découvrir :</w:t>
      </w:r>
    </w:p>
    <w:p>
      <w:r>
        <w:t>• Leurs événements favoris</w:t>
      </w:r>
    </w:p>
    <w:p>
      <w:r>
        <w:t>• Leurs listes publiques</w:t>
      </w:r>
    </w:p>
    <w:p>
      <w:r>
        <w:t>• Leurs avis et notes</w:t>
      </w:r>
    </w:p>
    <w:p>
      <w:pPr>
        <w:pStyle w:val="Heading3"/>
        <w:jc w:val="left"/>
      </w:pPr>
      <w:r>
        <w:rPr>
          <w:b/>
          <w:sz w:val="24"/>
        </w:rPr>
        <w:t>Avis et commentaires</w:t>
      </w:r>
    </w:p>
    <w:p>
      <w:r>
        <w:t>Après un événement :</w:t>
      </w:r>
    </w:p>
    <w:p>
      <w:r>
        <w:t>• Notez de 1 à 5 étoiles</w:t>
      </w:r>
    </w:p>
    <w:p>
      <w:r>
        <w:t>• Laissez un commentaire</w:t>
      </w:r>
    </w:p>
    <w:p>
      <w:r>
        <w:t>• Ajoutez des photos</w:t>
      </w:r>
    </w:p>
    <w:p>
      <w:r>
        <w:t>• Recommandez à vos followers</w:t>
      </w:r>
    </w:p>
    <w:p>
      <w:r>
        <w:br w:type="page"/>
      </w:r>
    </w:p>
    <w:p>
      <w:pPr>
        <w:pStyle w:val="Heading1"/>
        <w:jc w:val="left"/>
      </w:pPr>
      <w:r>
        <w:rPr>
          <w:b/>
          <w:color w:val="667EEA"/>
          <w:sz w:val="36"/>
        </w:rPr>
        <w:t>11. Paramètres du compte</w:t>
      </w:r>
    </w:p>
    <w:p>
      <w:pPr>
        <w:pStyle w:val="Heading2"/>
        <w:jc w:val="left"/>
      </w:pPr>
      <w:r>
        <w:rPr>
          <w:b/>
          <w:color w:val="764BA2"/>
          <w:sz w:val="28"/>
        </w:rPr>
        <w:t>Profil personnel</w:t>
      </w:r>
    </w:p>
    <w:p>
      <w:r>
        <w:t>Modifiez vos informations :</w:t>
      </w:r>
    </w:p>
    <w:p>
      <w:r>
        <w:t>• Photo de profil</w:t>
      </w:r>
    </w:p>
    <w:p>
      <w:r>
        <w:t>• Nom d'affichage</w:t>
      </w:r>
    </w:p>
    <w:p>
      <w:r>
        <w:t>• Bio (140 caractères)</w:t>
      </w:r>
    </w:p>
    <w:p>
      <w:r>
        <w:t>• Ville de résidence</w:t>
      </w:r>
    </w:p>
    <w:p>
      <w:r>
        <w:t>• Langues parlées</w:t>
      </w:r>
    </w:p>
    <w:p>
      <w:pPr>
        <w:pStyle w:val="Heading2"/>
        <w:jc w:val="left"/>
      </w:pPr>
      <w:r>
        <w:rPr>
          <w:b/>
          <w:color w:val="764BA2"/>
          <w:sz w:val="28"/>
        </w:rPr>
        <w:t>Préférences culturelles</w:t>
      </w:r>
    </w:p>
    <w:p>
      <w:r>
        <w:t>Affinez vos goûts :</w:t>
      </w:r>
    </w:p>
    <w:p/>
    <w:p>
      <w:pPr>
        <w:pStyle w:val="Heading3"/>
        <w:jc w:val="left"/>
      </w:pPr>
      <w:r>
        <w:rPr>
          <w:b/>
          <w:sz w:val="24"/>
        </w:rPr>
        <w:t>Catégories favorites</w:t>
      </w:r>
    </w:p>
    <w:p>
      <w:r>
        <w:t>Notez de 1 à 5 votre intérêt pour :</w:t>
      </w:r>
    </w:p>
    <w:p>
      <w:r>
        <w:t>• Concerts &amp; Musique</w:t>
      </w:r>
    </w:p>
    <w:p>
      <w:r>
        <w:t>• Théâtre &amp; Spectacles</w:t>
      </w:r>
    </w:p>
    <w:p>
      <w:r>
        <w:t>• Expositions &amp; Musées</w:t>
      </w:r>
    </w:p>
    <w:p>
      <w:r>
        <w:t>• Cinéma</w:t>
      </w:r>
    </w:p>
    <w:p>
      <w:r>
        <w:t>• Conférences &amp; Débats</w:t>
      </w:r>
    </w:p>
    <w:p>
      <w:r>
        <w:t>• Ateliers &amp; Cours</w:t>
      </w:r>
    </w:p>
    <w:p>
      <w:r>
        <w:t>• Festivals</w:t>
      </w:r>
    </w:p>
    <w:p>
      <w:r>
        <w:t>• Sport &amp; Loisirs</w:t>
      </w:r>
    </w:p>
    <w:p>
      <w:pPr>
        <w:pStyle w:val="Heading3"/>
        <w:jc w:val="left"/>
      </w:pPr>
      <w:r>
        <w:rPr>
          <w:b/>
          <w:sz w:val="24"/>
        </w:rPr>
        <w:t>Critères de sélection</w:t>
      </w:r>
    </w:p>
    <w:p>
      <w:r>
        <w:t>• Budget maximum par sortie</w:t>
      </w:r>
    </w:p>
    <w:p>
      <w:r>
        <w:t>• Distance maximale acceptable</w:t>
      </w:r>
    </w:p>
    <w:p>
      <w:r>
        <w:t>• Jours de sortie préférés</w:t>
      </w:r>
    </w:p>
    <w:p>
      <w:r>
        <w:t>• Horaires préférés</w:t>
      </w:r>
    </w:p>
    <w:p>
      <w:pPr>
        <w:pStyle w:val="Heading2"/>
        <w:jc w:val="left"/>
      </w:pPr>
      <w:r>
        <w:rPr>
          <w:b/>
          <w:color w:val="764BA2"/>
          <w:sz w:val="28"/>
        </w:rPr>
        <w:t>Confidentialité</w:t>
      </w:r>
    </w:p>
    <w:p>
      <w:r>
        <w:t>Contrôlez vos données :</w:t>
      </w:r>
    </w:p>
    <w:p>
      <w:r>
        <w:t>• Profil public/privé</w:t>
      </w:r>
    </w:p>
    <w:p>
      <w:r>
        <w:t>• Géolocalisation (toujours/jamais/demander)</w:t>
      </w:r>
    </w:p>
    <w:p>
      <w:r>
        <w:t>• Partage avec partenaires (opt-in/opt-out)</w:t>
      </w:r>
    </w:p>
    <w:p>
      <w:r>
        <w:t>• Télécharger mes données</w:t>
      </w:r>
    </w:p>
    <w:p>
      <w:r>
        <w:t>• Supprimer mon compte</w:t>
      </w:r>
    </w:p>
    <w:p>
      <w:pPr>
        <w:pStyle w:val="Heading2"/>
        <w:jc w:val="left"/>
      </w:pPr>
      <w:r>
        <w:rPr>
          <w:b/>
          <w:color w:val="764BA2"/>
          <w:sz w:val="28"/>
        </w:rPr>
        <w:t>Sécurité</w:t>
      </w:r>
    </w:p>
    <w:p>
      <w:r>
        <w:t>• Changer le mot de passe</w:t>
      </w:r>
    </w:p>
    <w:p>
      <w:r>
        <w:t>• Authentification à deux facteurs</w:t>
      </w:r>
    </w:p>
    <w:p>
      <w:r>
        <w:t>• Sessions actives</w:t>
      </w:r>
    </w:p>
    <w:p>
      <w:r>
        <w:t>• Historique de connexion</w:t>
      </w:r>
    </w:p>
    <w:p>
      <w:r>
        <w:br w:type="page"/>
      </w:r>
    </w:p>
    <w:p>
      <w:pPr>
        <w:pStyle w:val="Heading1"/>
        <w:jc w:val="left"/>
      </w:pPr>
      <w:r>
        <w:rPr>
          <w:b/>
          <w:color w:val="667EEA"/>
          <w:sz w:val="36"/>
        </w:rPr>
        <w:t>12. Abonnement Premium</w:t>
      </w:r>
    </w:p>
    <w:p>
      <w:pPr>
        <w:pStyle w:val="Heading2"/>
        <w:jc w:val="left"/>
      </w:pPr>
      <w:r>
        <w:rPr>
          <w:b/>
          <w:color w:val="764BA2"/>
          <w:sz w:val="28"/>
        </w:rPr>
        <w:t>Avantages Premium</w:t>
      </w:r>
    </w:p>
    <w:p>
      <w:r>
        <w:t>L'abonnement Premium offre :</w:t>
      </w:r>
    </w:p>
    <w:p/>
    <w:p>
      <w:r>
        <w:t>✨ Recommandations illimitées</w:t>
      </w:r>
    </w:p>
    <w:p>
      <w:r>
        <w:t>✨ Alertes prioritaires sur les nouveautés</w:t>
      </w:r>
    </w:p>
    <w:p>
      <w:r>
        <w:t>✨ Réservation directe intégrée</w:t>
      </w:r>
    </w:p>
    <w:p>
      <w:r>
        <w:t>✨ Accès aux événements exclusifs</w:t>
      </w:r>
    </w:p>
    <w:p>
      <w:r>
        <w:t>✨ Statistiques de vos sorties culturelles</w:t>
      </w:r>
    </w:p>
    <w:p>
      <w:r>
        <w:t>✨ Export illimité en PDF</w:t>
      </w:r>
    </w:p>
    <w:p>
      <w:r>
        <w:t>✨ Support prioritaire</w:t>
      </w:r>
    </w:p>
    <w:p>
      <w:r>
        <w:t>✨ Sans publicité</w:t>
      </w:r>
    </w:p>
    <w:p>
      <w:pPr>
        <w:pStyle w:val="Heading2"/>
        <w:jc w:val="left"/>
      </w:pPr>
      <w:r>
        <w:rPr>
          <w:b/>
          <w:color w:val="764BA2"/>
          <w:sz w:val="28"/>
        </w:rPr>
        <w:t>Tarifs</w:t>
      </w:r>
    </w:p>
    <w:p>
      <w:r>
        <w:t>• Mensuel : 4,99€/mois</w:t>
      </w:r>
    </w:p>
    <w:p>
      <w:r>
        <w:t>• Annuel : 49,99€/an (2 mois offerts)</w:t>
      </w:r>
    </w:p>
    <w:p>
      <w:r>
        <w:t>• Étudiant : 2,99€/mois (justificatif requis)</w:t>
      </w:r>
    </w:p>
    <w:p>
      <w:r>
        <w:t>• Famille : 7,99€/mois (jusqu'à 4 comptes)</w:t>
      </w:r>
    </w:p>
    <w:p>
      <w:pPr>
        <w:pStyle w:val="Heading2"/>
        <w:jc w:val="left"/>
      </w:pPr>
      <w:r>
        <w:rPr>
          <w:b/>
          <w:color w:val="764BA2"/>
          <w:sz w:val="28"/>
        </w:rPr>
        <w:t>Souscrire à Premium</w:t>
      </w:r>
    </w:p>
    <w:p>
      <w:r>
        <w:t>1. Allez dans Paramètres &gt; Abonnement</w:t>
      </w:r>
    </w:p>
    <w:p>
      <w:r>
        <w:t>2. Choisissez votre formule</w:t>
      </w:r>
    </w:p>
    <w:p>
      <w:r>
        <w:t>3. Entrez vos informations de paiement</w:t>
      </w:r>
    </w:p>
    <w:p>
      <w:r>
        <w:t>4. Validez (activation immédiate)</w:t>
      </w:r>
    </w:p>
    <w:p>
      <w:pPr>
        <w:pStyle w:val="Heading3"/>
        <w:jc w:val="left"/>
      </w:pPr>
      <w:r>
        <w:rPr>
          <w:b/>
          <w:sz w:val="24"/>
        </w:rPr>
        <w:t>Moyens de paiement acceptés</w:t>
      </w:r>
    </w:p>
    <w:p>
      <w:r>
        <w:t>• Carte bancaire (Visa, Mastercard, Amex)</w:t>
      </w:r>
    </w:p>
    <w:p>
      <w:r>
        <w:t>• PayPal</w:t>
      </w:r>
    </w:p>
    <w:p>
      <w:r>
        <w:t>• Apple Pay</w:t>
      </w:r>
    </w:p>
    <w:p>
      <w:r>
        <w:t>• Google Pay</w:t>
      </w:r>
    </w:p>
    <w:p>
      <w:pPr>
        <w:pStyle w:val="Heading2"/>
        <w:jc w:val="left"/>
      </w:pPr>
      <w:r>
        <w:rPr>
          <w:b/>
          <w:color w:val="764BA2"/>
          <w:sz w:val="28"/>
        </w:rPr>
        <w:t>Gérer son abonnement</w:t>
      </w:r>
    </w:p>
    <w:p>
      <w:r>
        <w:t>• Changer de formule à tout moment</w:t>
      </w:r>
    </w:p>
    <w:p>
      <w:r>
        <w:t>• Mettre en pause (jusqu'à 3 mois)</w:t>
      </w:r>
    </w:p>
    <w:p>
      <w:r>
        <w:t>• Résilier sans frais</w:t>
      </w:r>
    </w:p>
    <w:p>
      <w:r>
        <w:t>• Télécharger les factures</w:t>
      </w:r>
    </w:p>
    <w:p>
      <w:pPr>
        <w:pStyle w:val="Heading3"/>
        <w:jc w:val="left"/>
      </w:pPr>
      <w:r>
        <w:rPr>
          <w:b/>
          <w:sz w:val="24"/>
        </w:rPr>
        <w:t>Essai gratuit</w:t>
      </w:r>
    </w:p>
    <w:p>
      <w:r>
        <w:t>Profitez de 30 jours d'essai gratuit sans engagement. Aucune carte bancaire requise pour l'essai.</w:t>
      </w:r>
    </w:p>
    <w:p>
      <w:r>
        <w:br w:type="page"/>
      </w:r>
    </w:p>
    <w:p>
      <w:pPr>
        <w:pStyle w:val="Heading1"/>
        <w:jc w:val="left"/>
      </w:pPr>
      <w:r>
        <w:rPr>
          <w:b/>
          <w:color w:val="667EEA"/>
          <w:sz w:val="36"/>
        </w:rPr>
        <w:t>13. Application mobile</w:t>
      </w:r>
    </w:p>
    <w:p>
      <w:pPr>
        <w:pStyle w:val="Heading2"/>
        <w:jc w:val="left"/>
      </w:pPr>
      <w:r>
        <w:rPr>
          <w:b/>
          <w:color w:val="764BA2"/>
          <w:sz w:val="28"/>
        </w:rPr>
        <w:t>Téléchargement</w:t>
      </w:r>
    </w:p>
    <w:p>
      <w:pPr>
        <w:pStyle w:val="Heading3"/>
        <w:jc w:val="left"/>
      </w:pPr>
      <w:r>
        <w:rPr>
          <w:b/>
          <w:sz w:val="24"/>
        </w:rPr>
        <w:t>iOS (iPhone/iPad)</w:t>
      </w:r>
    </w:p>
    <w:p>
      <w:r>
        <w:t>1. Ouvrez l'App Store</w:t>
      </w:r>
    </w:p>
    <w:p>
      <w:r>
        <w:t>2. Recherchez "Culture Radar"</w:t>
      </w:r>
    </w:p>
    <w:p>
      <w:r>
        <w:t>3. Tapez sur "Obtenir"</w:t>
      </w:r>
    </w:p>
    <w:p>
      <w:r>
        <w:t>4. Authentifiez-vous avec Face ID/Touch ID</w:t>
      </w:r>
    </w:p>
    <w:p>
      <w:pPr>
        <w:pStyle w:val="Heading3"/>
        <w:jc w:val="left"/>
      </w:pPr>
      <w:r>
        <w:rPr>
          <w:b/>
          <w:sz w:val="24"/>
        </w:rPr>
        <w:t>Android</w:t>
      </w:r>
    </w:p>
    <w:p>
      <w:r>
        <w:t>1. Ouvrez Google Play Store</w:t>
      </w:r>
    </w:p>
    <w:p>
      <w:r>
        <w:t>2. Recherchez "Culture Radar"</w:t>
      </w:r>
    </w:p>
    <w:p>
      <w:r>
        <w:t>3. Tapez sur "Installer"</w:t>
      </w:r>
    </w:p>
    <w:p>
      <w:r>
        <w:t>4. Acceptez les permissions</w:t>
      </w:r>
    </w:p>
    <w:p>
      <w:pPr>
        <w:pStyle w:val="Heading2"/>
        <w:jc w:val="left"/>
      </w:pPr>
      <w:r>
        <w:rPr>
          <w:b/>
          <w:color w:val="764BA2"/>
          <w:sz w:val="28"/>
        </w:rPr>
        <w:t>Fonctionnalités mobiles exclusives</w:t>
      </w:r>
    </w:p>
    <w:p>
      <w:r>
        <w:t>• Notifications push en temps réel</w:t>
      </w:r>
    </w:p>
    <w:p>
      <w:r>
        <w:t>• Géolocalisation précise</w:t>
      </w:r>
    </w:p>
    <w:p>
      <w:r>
        <w:t>• Mode hors ligne (favoris et calendrier)</w:t>
      </w:r>
    </w:p>
    <w:p>
      <w:r>
        <w:t>• Scanner de QR code pour événements</w:t>
      </w:r>
    </w:p>
    <w:p>
      <w:r>
        <w:t>• Partage rapide vers stories</w:t>
      </w:r>
    </w:p>
    <w:p>
      <w:r>
        <w:t>• Widget écran d'accueil</w:t>
      </w:r>
    </w:p>
    <w:p>
      <w:pPr>
        <w:pStyle w:val="Heading2"/>
        <w:jc w:val="left"/>
      </w:pPr>
      <w:r>
        <w:rPr>
          <w:b/>
          <w:color w:val="764BA2"/>
          <w:sz w:val="28"/>
        </w:rPr>
        <w:t>Permissions requises</w:t>
      </w:r>
    </w:p>
    <w:p>
      <w:r>
        <w:t>L'app demande accès à :</w:t>
      </w:r>
    </w:p>
    <w:p/>
    <w:p>
      <w:r>
        <w:t>📍 Localisation : Pour les événements proches</w:t>
      </w:r>
    </w:p>
    <w:p>
      <w:r>
        <w:t>📷 Appareil photo : Pour scanner les QR codes</w:t>
      </w:r>
    </w:p>
    <w:p>
      <w:r>
        <w:t>📅 Calendrier : Pour synchroniser vos événements</w:t>
      </w:r>
    </w:p>
    <w:p>
      <w:r>
        <w:t>🔔 Notifications : Pour les alertes</w:t>
      </w:r>
    </w:p>
    <w:p>
      <w:r>
        <w:t>📁 Stockage : Pour sauvegarder les favoris hors ligne</w:t>
      </w:r>
    </w:p>
    <w:p>
      <w:pPr>
        <w:pStyle w:val="Heading3"/>
        <w:jc w:val="left"/>
      </w:pPr>
      <w:r>
        <w:rPr>
          <w:b/>
          <w:sz w:val="24"/>
        </w:rPr>
        <w:t>Note sur la confidentialité</w:t>
      </w:r>
    </w:p>
    <w:p>
      <w:r>
        <w:t>Toutes les permissions sont optionnelles. L'app fonctionne sans, mais avec des fonctionnalités réduites.</w:t>
      </w:r>
    </w:p>
    <w:p>
      <w:pPr>
        <w:pStyle w:val="Heading2"/>
        <w:jc w:val="left"/>
      </w:pPr>
      <w:r>
        <w:rPr>
          <w:b/>
          <w:color w:val="764BA2"/>
          <w:sz w:val="28"/>
        </w:rPr>
        <w:t>Synchronisation</w:t>
      </w:r>
    </w:p>
    <w:p>
      <w:r>
        <w:t>Vos données sont synchronisées automatiquement entre :</w:t>
      </w:r>
    </w:p>
    <w:p>
      <w:r>
        <w:t>• Application mobile</w:t>
      </w:r>
    </w:p>
    <w:p>
      <w:r>
        <w:t>• Site web</w:t>
      </w:r>
    </w:p>
    <w:p>
      <w:r>
        <w:t>• Application tablette</w:t>
      </w:r>
    </w:p>
    <w:p>
      <w:r>
        <w:br w:type="page"/>
      </w:r>
    </w:p>
    <w:p>
      <w:pPr>
        <w:pStyle w:val="Heading1"/>
        <w:jc w:val="left"/>
      </w:pPr>
      <w:r>
        <w:rPr>
          <w:b/>
          <w:color w:val="667EEA"/>
          <w:sz w:val="36"/>
        </w:rPr>
        <w:t>14. Résolution des problèmes</w:t>
      </w:r>
    </w:p>
    <w:p>
      <w:pPr>
        <w:pStyle w:val="Heading2"/>
        <w:jc w:val="left"/>
      </w:pPr>
      <w:r>
        <w:rPr>
          <w:b/>
          <w:color w:val="764BA2"/>
          <w:sz w:val="28"/>
        </w:rPr>
        <w:t>Problèmes de connexion</w:t>
      </w:r>
    </w:p>
    <w:p>
      <w:pPr>
        <w:pStyle w:val="Heading3"/>
        <w:jc w:val="left"/>
      </w:pPr>
      <w:r>
        <w:rPr>
          <w:b/>
          <w:sz w:val="24"/>
        </w:rPr>
        <w:t>Mot de passe oublié</w:t>
      </w:r>
    </w:p>
    <w:p>
      <w:r>
        <w:t>1. Cliquez sur "Mot de passe oublié ?"</w:t>
      </w:r>
    </w:p>
    <w:p>
      <w:r>
        <w:t>2. Entrez votre email</w:t>
      </w:r>
    </w:p>
    <w:p>
      <w:r>
        <w:t>3. Consultez vos emails (vérifiez les spams)</w:t>
      </w:r>
    </w:p>
    <w:p>
      <w:r>
        <w:t>4. Cliquez sur le lien de réinitialisation</w:t>
      </w:r>
    </w:p>
    <w:p>
      <w:r>
        <w:t>5. Créez un nouveau mot de passe</w:t>
      </w:r>
    </w:p>
    <w:p>
      <w:pPr>
        <w:pStyle w:val="Heading3"/>
        <w:jc w:val="left"/>
      </w:pPr>
      <w:r>
        <w:rPr>
          <w:b/>
          <w:sz w:val="24"/>
        </w:rPr>
        <w:t>Compte bloqué</w:t>
      </w:r>
    </w:p>
    <w:p>
      <w:r>
        <w:t>Après 5 tentatives échouées :</w:t>
      </w:r>
    </w:p>
    <w:p>
      <w:r>
        <w:t>• Attendez 15 minutes</w:t>
      </w:r>
    </w:p>
    <w:p>
      <w:r>
        <w:t>• Ou réinitialisez votre mot de passe</w:t>
      </w:r>
    </w:p>
    <w:p>
      <w:r>
        <w:t>• Contactez le support si persistant</w:t>
      </w:r>
    </w:p>
    <w:p>
      <w:pPr>
        <w:pStyle w:val="Heading2"/>
        <w:jc w:val="left"/>
      </w:pPr>
      <w:r>
        <w:rPr>
          <w:b/>
          <w:color w:val="764BA2"/>
          <w:sz w:val="28"/>
        </w:rPr>
        <w:t>Problèmes d'affichage</w:t>
      </w:r>
    </w:p>
    <w:p>
      <w:r>
        <w:t>Si le site ne s'affiche pas correctement :</w:t>
      </w:r>
    </w:p>
    <w:p/>
    <w:p>
      <w:r>
        <w:t>✓ Videz le cache du navigateur</w:t>
      </w:r>
    </w:p>
    <w:p>
      <w:r>
        <w:t>✓ Désactivez les extensions (AdBlock...)</w:t>
      </w:r>
    </w:p>
    <w:p>
      <w:r>
        <w:t>✓ Mettez à jour votre navigateur</w:t>
      </w:r>
    </w:p>
    <w:p>
      <w:r>
        <w:t>✓ Essayez un autre navigateur</w:t>
      </w:r>
    </w:p>
    <w:p>
      <w:r>
        <w:t>✓ Vérifiez votre connexion internet</w:t>
      </w:r>
    </w:p>
    <w:p>
      <w:pPr>
        <w:pStyle w:val="Heading2"/>
        <w:jc w:val="left"/>
      </w:pPr>
      <w:r>
        <w:rPr>
          <w:b/>
          <w:color w:val="764BA2"/>
          <w:sz w:val="28"/>
        </w:rPr>
        <w:t>Problèmes de géolocalisation</w:t>
      </w:r>
    </w:p>
    <w:p>
      <w:r>
        <w:t>Si votre position n'est pas détectée :</w:t>
      </w:r>
    </w:p>
    <w:p/>
    <w:p>
      <w:r>
        <w:t>Sur ordinateur :</w:t>
      </w:r>
    </w:p>
    <w:p>
      <w:r>
        <w:t>• Autorisez la géolocalisation dans le navigateur</w:t>
      </w:r>
    </w:p>
    <w:p>
      <w:r>
        <w:t>• Vérifiez les paramètres de confidentialité</w:t>
      </w:r>
    </w:p>
    <w:p/>
    <w:p>
      <w:r>
        <w:t>Sur mobile :</w:t>
      </w:r>
    </w:p>
    <w:p>
      <w:r>
        <w:t>• Activez le GPS</w:t>
      </w:r>
    </w:p>
    <w:p>
      <w:r>
        <w:t>• Autorisez l'app à accéder à la position</w:t>
      </w:r>
    </w:p>
    <w:p>
      <w:r>
        <w:t>• Vérifiez les paramètres iOS/Android</w:t>
      </w:r>
    </w:p>
    <w:p>
      <w:pPr>
        <w:pStyle w:val="Heading2"/>
        <w:jc w:val="left"/>
      </w:pPr>
      <w:r>
        <w:rPr>
          <w:b/>
          <w:color w:val="764BA2"/>
          <w:sz w:val="28"/>
        </w:rPr>
        <w:t>Notifications non reçues</w:t>
      </w:r>
    </w:p>
    <w:p>
      <w:r>
        <w:t>Vérifiez :</w:t>
      </w:r>
    </w:p>
    <w:p>
      <w:r>
        <w:t>• Les paramètres de notification dans l'app</w:t>
      </w:r>
    </w:p>
    <w:p>
      <w:r>
        <w:t>• Les autorisations système</w:t>
      </w:r>
    </w:p>
    <w:p>
      <w:r>
        <w:t>• Que l'email n'est pas en spam</w:t>
      </w:r>
    </w:p>
    <w:p>
      <w:r>
        <w:t>• Le mode Ne pas déranger</w:t>
      </w:r>
    </w:p>
    <w:p>
      <w:r>
        <w:br w:type="page"/>
      </w:r>
    </w:p>
    <w:p>
      <w:pPr>
        <w:pStyle w:val="Heading1"/>
        <w:jc w:val="left"/>
      </w:pPr>
      <w:r>
        <w:rPr>
          <w:b/>
          <w:color w:val="667EEA"/>
          <w:sz w:val="36"/>
        </w:rPr>
        <w:t>15. FAQ - Questions fréquentes</w:t>
      </w:r>
    </w:p>
    <w:p>
      <w:pPr>
        <w:pStyle w:val="Heading2"/>
        <w:jc w:val="left"/>
      </w:pPr>
      <w:r>
        <w:rPr>
          <w:b/>
          <w:color w:val="764BA2"/>
          <w:sz w:val="28"/>
        </w:rPr>
        <w:t>Général</w:t>
      </w:r>
    </w:p>
    <w:p>
      <w:r>
        <w:rPr>
          <w:b/>
        </w:rPr>
        <w:t>Q: Culture Radar est-il gratuit ?</w:t>
      </w:r>
    </w:p>
    <w:p>
      <w:r>
        <w:t>R: Oui, l'utilisation de base est gratuite. Un abonnement Premium offre des fonctionnalités avancées.</w:t>
      </w:r>
    </w:p>
    <w:p>
      <w:r>
        <w:rPr>
          <w:b/>
        </w:rPr>
        <w:t>Q: Dans quelles villes fonctionne Culture Radar ?</w:t>
      </w:r>
    </w:p>
    <w:p>
      <w:r>
        <w:t>R: Nous couvrons toute la France, avec un focus sur les grandes métropoles : Paris, Lyon, Marseille, Toulouse, Nice, Nantes, Strasbourg, Montpellier, Bordeaux, Lille.</w:t>
      </w:r>
    </w:p>
    <w:p>
      <w:r>
        <w:rPr>
          <w:b/>
        </w:rPr>
        <w:t>Q: D'où viennent les événements ?</w:t>
      </w:r>
    </w:p>
    <w:p>
      <w:r>
        <w:t>R: Nous agrégeons les données de multiples sources : organisateurs partenaires, API publiques, OpenAgenda, et contributions communautaires vérifiées.</w:t>
      </w:r>
    </w:p>
    <w:p>
      <w:pPr>
        <w:pStyle w:val="Heading2"/>
        <w:jc w:val="left"/>
      </w:pPr>
      <w:r>
        <w:rPr>
          <w:b/>
          <w:color w:val="764BA2"/>
          <w:sz w:val="28"/>
        </w:rPr>
        <w:t>Compte</w:t>
      </w:r>
    </w:p>
    <w:p>
      <w:r>
        <w:rPr>
          <w:b/>
        </w:rPr>
        <w:t>Q: Puis-je utiliser Culture Radar sans compte ?</w:t>
      </w:r>
    </w:p>
    <w:p>
      <w:r>
        <w:t>R: Oui, mais avec des fonctionnalités limitées. Un compte gratuit permet d'accéder aux favoris, calendrier et recommandations.</w:t>
      </w:r>
    </w:p>
    <w:p>
      <w:r>
        <w:rPr>
          <w:b/>
        </w:rPr>
        <w:t>Q: Comment supprimer mon compte ?</w:t>
      </w:r>
    </w:p>
    <w:p>
      <w:r>
        <w:t>R: Dans Paramètres &gt; Confidentialité &gt; Supprimer mon compte. La suppression est définitive après 30 jours.</w:t>
      </w:r>
    </w:p>
    <w:p>
      <w:pPr>
        <w:pStyle w:val="Heading2"/>
        <w:jc w:val="left"/>
      </w:pPr>
      <w:r>
        <w:rPr>
          <w:b/>
          <w:color w:val="764BA2"/>
          <w:sz w:val="28"/>
        </w:rPr>
        <w:t>Technique</w:t>
      </w:r>
    </w:p>
    <w:p>
      <w:r>
        <w:rPr>
          <w:b/>
        </w:rPr>
        <w:t>Q: L'app consomme-t-elle beaucoup de données ?</w:t>
      </w:r>
    </w:p>
    <w:p>
      <w:r>
        <w:t>R: Non, environ 10-20 MB par mois en usage normal. Les images sont optimisées et mises en cache.</w:t>
      </w:r>
    </w:p>
    <w:p>
      <w:r>
        <w:rPr>
          <w:b/>
        </w:rPr>
        <w:t>Q: Mes données sont-elles sécurisées ?</w:t>
      </w:r>
    </w:p>
    <w:p>
      <w:r>
        <w:t>R: Oui, nous utilisons un chiffrement de bout en bout et respectons le RGPD. Vos données ne sont jamais vendues.</w:t>
      </w:r>
    </w:p>
    <w:p>
      <w:r>
        <w:br w:type="page"/>
      </w:r>
    </w:p>
    <w:p>
      <w:pPr>
        <w:pStyle w:val="Heading1"/>
        <w:jc w:val="left"/>
      </w:pPr>
      <w:r>
        <w:rPr>
          <w:b/>
          <w:color w:val="667EEA"/>
          <w:sz w:val="36"/>
        </w:rPr>
        <w:t>16. Contact et support</w:t>
      </w:r>
    </w:p>
    <w:p>
      <w:pPr>
        <w:pStyle w:val="Heading2"/>
        <w:jc w:val="left"/>
      </w:pPr>
      <w:r>
        <w:rPr>
          <w:b/>
          <w:color w:val="764BA2"/>
          <w:sz w:val="28"/>
        </w:rPr>
        <w:t>Centre d'aide</w:t>
      </w:r>
    </w:p>
    <w:p>
      <w:r>
        <w:t>Visitez notre centre d'aide en ligne :</w:t>
      </w:r>
    </w:p>
    <w:p>
      <w:r>
        <w:t>🌐 aide.culture-radar.fr</w:t>
      </w:r>
    </w:p>
    <w:p/>
    <w:p>
      <w:r>
        <w:t>Vous y trouverez :</w:t>
      </w:r>
    </w:p>
    <w:p>
      <w:r>
        <w:t>• Tutoriels vidéo</w:t>
      </w:r>
    </w:p>
    <w:p>
      <w:r>
        <w:t>• Articles détaillés</w:t>
      </w:r>
    </w:p>
    <w:p>
      <w:r>
        <w:t>• Mises à jour et nouveautés</w:t>
      </w:r>
    </w:p>
    <w:p>
      <w:r>
        <w:t>• État des services</w:t>
      </w:r>
    </w:p>
    <w:p>
      <w:pPr>
        <w:pStyle w:val="Heading2"/>
        <w:jc w:val="left"/>
      </w:pPr>
      <w:r>
        <w:rPr>
          <w:b/>
          <w:color w:val="764BA2"/>
          <w:sz w:val="28"/>
        </w:rPr>
        <w:t>Contact direct</w:t>
      </w:r>
    </w:p>
    <w:p>
      <w:pPr>
        <w:pStyle w:val="Heading3"/>
        <w:jc w:val="left"/>
      </w:pPr>
      <w:r>
        <w:rPr>
          <w:b/>
          <w:sz w:val="24"/>
        </w:rPr>
        <w:t>Email</w:t>
      </w:r>
    </w:p>
    <w:p>
      <w:r>
        <w:t>📧 support@culture-radar.fr</w:t>
      </w:r>
    </w:p>
    <w:p>
      <w:r>
        <w:t>Réponse sous 24-48h en semaine</w:t>
      </w:r>
    </w:p>
    <w:p>
      <w:pPr>
        <w:pStyle w:val="Heading3"/>
        <w:jc w:val="left"/>
      </w:pPr>
      <w:r>
        <w:rPr>
          <w:b/>
          <w:sz w:val="24"/>
        </w:rPr>
        <w:t>Chat en ligne</w:t>
      </w:r>
    </w:p>
    <w:p>
      <w:r>
        <w:t>💬 Disponible pour les utilisateurs Premium</w:t>
      </w:r>
    </w:p>
    <w:p>
      <w:r>
        <w:t>Lun-Ven : 9h-19h</w:t>
      </w:r>
    </w:p>
    <w:p>
      <w:r>
        <w:t>Sam : 10h-17h</w:t>
      </w:r>
    </w:p>
    <w:p>
      <w:pPr>
        <w:pStyle w:val="Heading3"/>
        <w:jc w:val="left"/>
      </w:pPr>
      <w:r>
        <w:rPr>
          <w:b/>
          <w:sz w:val="24"/>
        </w:rPr>
        <w:t>Réseaux sociaux</w:t>
      </w:r>
    </w:p>
    <w:p>
      <w:r>
        <w:t>📱 Twitter : @CultureRadar</w:t>
      </w:r>
    </w:p>
    <w:p>
      <w:r>
        <w:t>📘 Facebook : /CultureRadarFR</w:t>
      </w:r>
    </w:p>
    <w:p>
      <w:r>
        <w:t>📷 Instagram : @culture_radar</w:t>
      </w:r>
    </w:p>
    <w:p>
      <w:pPr>
        <w:pStyle w:val="Heading2"/>
        <w:jc w:val="left"/>
      </w:pPr>
      <w:r>
        <w:rPr>
          <w:b/>
          <w:color w:val="764BA2"/>
          <w:sz w:val="28"/>
        </w:rPr>
        <w:t>Signaler un problème</w:t>
      </w:r>
    </w:p>
    <w:p>
      <w:r>
        <w:t>Pour signaler :</w:t>
      </w:r>
    </w:p>
    <w:p>
      <w:r>
        <w:t>• Un bug technique : bug@culture-radar.fr</w:t>
      </w:r>
    </w:p>
    <w:p>
      <w:r>
        <w:t>• Un contenu inapproprié : moderation@culture-radar.fr</w:t>
      </w:r>
    </w:p>
    <w:p>
      <w:r>
        <w:t>• Un problème de sécurité : security@culture-radar.fr</w:t>
      </w:r>
    </w:p>
    <w:p>
      <w:pPr>
        <w:pStyle w:val="Heading2"/>
        <w:jc w:val="left"/>
      </w:pPr>
      <w:r>
        <w:rPr>
          <w:b/>
          <w:color w:val="764BA2"/>
          <w:sz w:val="28"/>
        </w:rPr>
        <w:t>Feedback et suggestions</w:t>
      </w:r>
    </w:p>
    <w:p>
      <w:r>
        <w:t>Vos idées nous intéressent !</w:t>
      </w:r>
    </w:p>
    <w:p>
      <w:r>
        <w:t>Envoyez vos suggestions à : idees@culture-radar.fr</w:t>
      </w:r>
    </w:p>
    <w:p/>
    <w:p>
      <w:r>
        <w:t>Ou participez à notre communauté :</w:t>
      </w:r>
    </w:p>
    <w:p>
      <w:r>
        <w:t>• Forum : forum.culture-radar.fr</w:t>
      </w:r>
    </w:p>
    <w:p>
      <w:r>
        <w:t>• Discord : discord.gg/cultureradar</w:t>
      </w:r>
    </w:p>
    <w:p>
      <w:r>
        <w:br w:type="page"/>
      </w:r>
    </w:p>
    <w:p/>
    <w:p/>
    <w:p/>
    <w:p>
      <w:pPr>
        <w:jc w:val="center"/>
      </w:pPr>
      <w:r>
        <w:rPr>
          <w:sz w:val="16"/>
        </w:rPr>
        <w:t>Culture Radar® est une marque déposée de CultureRadar SAS</w:t>
      </w:r>
    </w:p>
    <w:p/>
    <w:p>
      <w:pPr>
        <w:jc w:val="center"/>
      </w:pPr>
      <w:r>
        <w:rPr>
          <w:sz w:val="16"/>
        </w:rPr>
        <w:t>© 2024 CultureRadar SAS - Tous droits réservés</w:t>
      </w:r>
    </w:p>
    <w:p/>
    <w:p>
      <w:pPr>
        <w:jc w:val="center"/>
      </w:pPr>
      <w:r>
        <w:rPr>
          <w:sz w:val="16"/>
        </w:rPr>
        <w:t>Version 1.0 - Août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