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AUDIT COMPLET</w:t>
      </w:r>
    </w:p>
    <w:p>
      <w:pPr>
        <w:jc w:val="center"/>
      </w:pPr>
      <w:r>
        <w:rPr>
          <w:b/>
          <w:sz w:val="40"/>
        </w:rPr>
        <w:t>Culture Radar</w:t>
      </w:r>
    </w:p>
    <w:p/>
    <w:p/>
    <w:p>
      <w:pPr>
        <w:jc w:val="center"/>
      </w:pPr>
      <w:r>
        <w:rPr>
          <w:sz w:val="32"/>
        </w:rPr>
        <w:t>Audit Technique, SEO, Performance et Accessibilité</w:t>
      </w:r>
    </w:p>
    <w:p/>
    <w:p/>
    <w:p>
      <w:pPr>
        <w:jc w:val="center"/>
      </w:pPr>
      <w:r>
        <w:t>Date : 18/08/2025</w:t>
      </w:r>
    </w:p>
    <w:p>
      <w:pPr>
        <w:jc w:val="center"/>
      </w:pPr>
      <w:r>
        <w:t>Réalisé par : InnovaDigital Agency</w:t>
      </w:r>
    </w:p>
    <w:p>
      <w:r>
        <w:br w:type="page"/>
      </w:r>
    </w:p>
    <w:p>
      <w:pPr>
        <w:pStyle w:val="Heading1"/>
        <w:jc w:val="left"/>
      </w:pPr>
      <w:r>
        <w:rPr>
          <w:b/>
          <w:color w:val="323232"/>
          <w:sz w:val="36"/>
        </w:rPr>
        <w:t>SOMMAIRE</w:t>
      </w:r>
    </w:p>
    <w:p>
      <w:r>
        <w:t>RÉSUMÉ EXÉCUTIF ......................................... 3</w:t>
      </w:r>
    </w:p>
    <w:p/>
    <w:p>
      <w:r>
        <w:t>PARTIE I - AUDIT TECHNIQUE</w:t>
      </w:r>
    </w:p>
    <w:p>
      <w:r>
        <w:t>1. Infrastructure et hébergement ......................... 4</w:t>
      </w:r>
    </w:p>
    <w:p>
      <w:r>
        <w:t>2. Architecture technique ................................ 5</w:t>
      </w:r>
    </w:p>
    <w:p>
      <w:r>
        <w:t>3. Sécurité et conformité ............................... 7</w:t>
      </w:r>
    </w:p>
    <w:p>
      <w:r>
        <w:t>4. Code et qualité ...................................... 9</w:t>
      </w:r>
    </w:p>
    <w:p/>
    <w:p>
      <w:r>
        <w:t>PARTIE II - AUDIT SEO</w:t>
      </w:r>
    </w:p>
    <w:p>
      <w:r>
        <w:t>5. Analyse on-page ...................................... 11</w:t>
      </w:r>
    </w:p>
    <w:p>
      <w:r>
        <w:t>6. Analyse off-page ..................................... 13</w:t>
      </w:r>
    </w:p>
    <w:p>
      <w:r>
        <w:t>7. Contenu et mots-clés ................................ 15</w:t>
      </w:r>
    </w:p>
    <w:p>
      <w:r>
        <w:t>8. SEO technique ........................................ 17</w:t>
      </w:r>
    </w:p>
    <w:p/>
    <w:p>
      <w:r>
        <w:t>PARTIE III - AUDIT PERFORMANCE</w:t>
      </w:r>
    </w:p>
    <w:p>
      <w:r>
        <w:t>9. Vitesse de chargement ............................... 19</w:t>
      </w:r>
    </w:p>
    <w:p>
      <w:r>
        <w:t>10. Optimisation des ressources ......................... 21</w:t>
      </w:r>
    </w:p>
    <w:p>
      <w:r>
        <w:t>11. Core Web Vitals .................................... 23</w:t>
      </w:r>
    </w:p>
    <w:p/>
    <w:p>
      <w:r>
        <w:t>PARTIE IV - AUDIT ACCESSIBILITÉ</w:t>
      </w:r>
    </w:p>
    <w:p>
      <w:r>
        <w:t>12. Conformité WCAG 2.1 ................................ 24</w:t>
      </w:r>
    </w:p>
    <w:p>
      <w:r>
        <w:t>13. Tests utilisateurs .................................. 26</w:t>
      </w:r>
    </w:p>
    <w:p/>
    <w:p>
      <w:r>
        <w:t>PARTIE V - RECOMMANDATIONS</w:t>
      </w:r>
    </w:p>
    <w:p>
      <w:r>
        <w:t>14. Plan d'action prioritaire .......................... 28</w:t>
      </w:r>
    </w:p>
    <w:p>
      <w:r>
        <w:t>15. Roadmap d'amélioration ............................. 29</w:t>
      </w:r>
    </w:p>
    <w:p/>
    <w:p>
      <w:r>
        <w:t>ANNEXES ................................................. 30</w:t>
      </w:r>
    </w:p>
    <w:p>
      <w:r>
        <w:br w:type="page"/>
      </w:r>
    </w:p>
    <w:p>
      <w:pPr>
        <w:pStyle w:val="Heading1"/>
        <w:jc w:val="left"/>
      </w:pPr>
      <w:r>
        <w:rPr>
          <w:b/>
          <w:color w:val="323232"/>
          <w:sz w:val="36"/>
        </w:rPr>
        <w:t>RÉSUMÉ EXÉCUTIF</w:t>
      </w:r>
    </w:p>
    <w:p>
      <w:pPr>
        <w:pStyle w:val="Heading2"/>
        <w:jc w:val="left"/>
      </w:pPr>
      <w:r>
        <w:rPr>
          <w:b/>
          <w:color w:val="464646"/>
          <w:sz w:val="28"/>
        </w:rPr>
        <w:t>Objectifs de l'audit</w:t>
      </w:r>
    </w:p>
    <w:p>
      <w:r>
        <w:t>Cet audit complet a pour objectif d'évaluer l'état actuel de la plateforme Culture Radar sur les aspects techniques, SEO, performance et accessibilité. Il identifie les forces, les faiblesses et propose un plan d'action détaillé pour optimiser la plateforme.</w:t>
      </w:r>
    </w:p>
    <w:p>
      <w:pPr>
        <w:pStyle w:val="Heading2"/>
        <w:jc w:val="left"/>
      </w:pPr>
      <w:r>
        <w:rPr>
          <w:b/>
          <w:color w:val="464646"/>
          <w:sz w:val="28"/>
        </w:rPr>
        <w:t>Méthodologie</w:t>
      </w:r>
    </w:p>
    <w:p>
      <w:r>
        <w:t>• Période d'audit : Août 2024</w:t>
      </w:r>
    </w:p>
    <w:p>
      <w:r>
        <w:t>• Outils utilisés : Lighthouse, GTmetrix, SEMrush, WAVE, Axe DevTools</w:t>
      </w:r>
    </w:p>
    <w:p>
      <w:r>
        <w:t>• Standards de référence : WCAG 2.1, Core Web Vitals, Google Guidelines</w:t>
      </w:r>
    </w:p>
    <w:p>
      <w:r>
        <w:t>• Environnements testés : Production, Staging, Mobile</w:t>
      </w:r>
    </w:p>
    <w:p>
      <w:pPr>
        <w:pStyle w:val="Heading2"/>
        <w:jc w:val="left"/>
      </w:pPr>
      <w:r>
        <w:rPr>
          <w:b/>
          <w:color w:val="464646"/>
          <w:sz w:val="28"/>
        </w:rPr>
        <w:t>Scores globaux</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Domaine</w:t>
            </w:r>
          </w:p>
        </w:tc>
        <w:tc>
          <w:tcPr>
            <w:tcW w:type="dxa" w:w="2880"/>
          </w:tcPr>
          <w:p>
            <w:r>
              <w:t>Score</w:t>
            </w:r>
          </w:p>
        </w:tc>
        <w:tc>
          <w:tcPr>
            <w:tcW w:type="dxa" w:w="2880"/>
          </w:tcPr>
          <w:p>
            <w:r>
              <w:t>Statut</w:t>
            </w:r>
          </w:p>
        </w:tc>
      </w:tr>
      <w:tr>
        <w:tc>
          <w:tcPr>
            <w:tcW w:type="dxa" w:w="2880"/>
          </w:tcPr>
          <w:p>
            <w:r>
              <w:t>Technique</w:t>
            </w:r>
          </w:p>
        </w:tc>
        <w:tc>
          <w:tcPr>
            <w:tcW w:type="dxa" w:w="2880"/>
          </w:tcPr>
          <w:p>
            <w:r>
              <w:t>82/100</w:t>
            </w:r>
          </w:p>
        </w:tc>
        <w:tc>
          <w:tcPr>
            <w:tcW w:type="dxa" w:w="2880"/>
          </w:tcPr>
          <w:p>
            <w:r>
              <w:t>🟢 Bon</w:t>
            </w:r>
          </w:p>
        </w:tc>
      </w:tr>
      <w:tr>
        <w:tc>
          <w:tcPr>
            <w:tcW w:type="dxa" w:w="2880"/>
          </w:tcPr>
          <w:p>
            <w:r>
              <w:t>SEO</w:t>
            </w:r>
          </w:p>
        </w:tc>
        <w:tc>
          <w:tcPr>
            <w:tcW w:type="dxa" w:w="2880"/>
          </w:tcPr>
          <w:p>
            <w:r>
              <w:t>75/100</w:t>
            </w:r>
          </w:p>
        </w:tc>
        <w:tc>
          <w:tcPr>
            <w:tcW w:type="dxa" w:w="2880"/>
          </w:tcPr>
          <w:p>
            <w:r>
              <w:t>🟡 Moyen</w:t>
            </w:r>
          </w:p>
        </w:tc>
      </w:tr>
      <w:tr>
        <w:tc>
          <w:tcPr>
            <w:tcW w:type="dxa" w:w="2880"/>
          </w:tcPr>
          <w:p>
            <w:r>
              <w:t>Performance</w:t>
            </w:r>
          </w:p>
        </w:tc>
        <w:tc>
          <w:tcPr>
            <w:tcW w:type="dxa" w:w="2880"/>
          </w:tcPr>
          <w:p>
            <w:r>
              <w:t>88/100</w:t>
            </w:r>
          </w:p>
        </w:tc>
        <w:tc>
          <w:tcPr>
            <w:tcW w:type="dxa" w:w="2880"/>
          </w:tcPr>
          <w:p>
            <w:r>
              <w:t>🟢 Très bon</w:t>
            </w:r>
          </w:p>
        </w:tc>
      </w:tr>
      <w:tr>
        <w:tc>
          <w:tcPr>
            <w:tcW w:type="dxa" w:w="2880"/>
          </w:tcPr>
          <w:p>
            <w:r>
              <w:t>Accessibilité</w:t>
            </w:r>
          </w:p>
        </w:tc>
        <w:tc>
          <w:tcPr>
            <w:tcW w:type="dxa" w:w="2880"/>
          </w:tcPr>
          <w:p>
            <w:r>
              <w:t>71/100</w:t>
            </w:r>
          </w:p>
        </w:tc>
        <w:tc>
          <w:tcPr>
            <w:tcW w:type="dxa" w:w="2880"/>
          </w:tcPr>
          <w:p>
            <w:r>
              <w:t>🟡 À améliorer</w:t>
            </w:r>
          </w:p>
        </w:tc>
      </w:tr>
    </w:tbl>
    <w:p>
      <w:pPr>
        <w:pStyle w:val="Heading2"/>
        <w:jc w:val="left"/>
      </w:pPr>
      <w:r>
        <w:rPr>
          <w:b/>
          <w:color w:val="464646"/>
          <w:sz w:val="28"/>
        </w:rPr>
        <w:t>Points clés</w:t>
      </w:r>
    </w:p>
    <w:p>
      <w:r>
        <w:t>✅ Points forts :</w:t>
      </w:r>
    </w:p>
    <w:p>
      <w:r>
        <w:t>• Architecture moderne et scalable</w:t>
      </w:r>
    </w:p>
    <w:p>
      <w:r>
        <w:t>• Temps de chargement optimisé</w:t>
      </w:r>
    </w:p>
    <w:p>
      <w:r>
        <w:t>• Sécurité renforcée</w:t>
      </w:r>
    </w:p>
    <w:p/>
    <w:p>
      <w:r>
        <w:t>⚠️ Points d'amélioration :</w:t>
      </w:r>
    </w:p>
    <w:p>
      <w:r>
        <w:t>• SEO local à renforcer</w:t>
      </w:r>
    </w:p>
    <w:p>
      <w:r>
        <w:t>• Accessibilité mobile</w:t>
      </w:r>
    </w:p>
    <w:p>
      <w:r>
        <w:t>• Documentation technique</w:t>
      </w:r>
    </w:p>
    <w:p>
      <w:r>
        <w:br w:type="page"/>
      </w:r>
    </w:p>
    <w:p>
      <w:pPr>
        <w:pStyle w:val="Heading1"/>
        <w:jc w:val="left"/>
      </w:pPr>
      <w:r>
        <w:rPr>
          <w:b/>
          <w:color w:val="323232"/>
          <w:sz w:val="36"/>
        </w:rPr>
        <w:t>PARTIE I - AUDIT TECHNIQUE</w:t>
      </w:r>
    </w:p>
    <w:p>
      <w:r>
        <w:br w:type="page"/>
      </w:r>
    </w:p>
    <w:p>
      <w:pPr>
        <w:pStyle w:val="Heading1"/>
        <w:jc w:val="left"/>
      </w:pPr>
      <w:r>
        <w:rPr>
          <w:b/>
          <w:color w:val="323232"/>
          <w:sz w:val="36"/>
        </w:rPr>
        <w:t>1. Infrastructure et hébergement</w:t>
      </w:r>
    </w:p>
    <w:p>
      <w:pPr>
        <w:pStyle w:val="Heading2"/>
        <w:jc w:val="left"/>
      </w:pPr>
      <w:r>
        <w:rPr>
          <w:b/>
          <w:color w:val="464646"/>
          <w:sz w:val="28"/>
        </w:rPr>
        <w:t>Configuration actuelle</w:t>
      </w:r>
    </w:p>
    <w:p>
      <w:r>
        <w:t>Hébergeur : OVH Cloud</w:t>
      </w:r>
    </w:p>
    <w:p>
      <w:r>
        <w:t>Type : VPS Performance</w:t>
      </w:r>
    </w:p>
    <w:p>
      <w:r>
        <w:t>Localisation : Roubaix, France</w:t>
      </w:r>
    </w:p>
    <w:p>
      <w:r>
        <w:t>Ressources :</w:t>
      </w:r>
    </w:p>
    <w:p>
      <w:r>
        <w:t>• CPU : 8 vCores</w:t>
      </w:r>
    </w:p>
    <w:p>
      <w:r>
        <w:t>• RAM : 16 GB</w:t>
      </w:r>
    </w:p>
    <w:p>
      <w:r>
        <w:t>• Stockage : 200 GB SSD NVMe</w:t>
      </w:r>
    </w:p>
    <w:p>
      <w:r>
        <w:t>• Bande passante : Illimitée</w:t>
      </w:r>
    </w:p>
    <w:p>
      <w:pPr>
        <w:pStyle w:val="Heading2"/>
        <w:jc w:val="left"/>
      </w:pPr>
      <w:r>
        <w:rPr>
          <w:b/>
          <w:color w:val="464646"/>
          <w:sz w:val="28"/>
        </w:rPr>
        <w:t>Analyse de disponibilité</w:t>
      </w:r>
    </w:p>
    <w:p>
      <w:r>
        <w:t>Uptime mensuel : 99.95%</w:t>
      </w:r>
    </w:p>
    <w:p>
      <w:r>
        <w:t>Incidents majeurs : 0</w:t>
      </w:r>
    </w:p>
    <w:p>
      <w:r>
        <w:t>Temps de réponse moyen : 142ms</w:t>
      </w:r>
    </w:p>
    <w:p>
      <w:r>
        <w:t>Points de monitoring : 5 (Europe, US)</w:t>
      </w:r>
    </w:p>
    <w:p>
      <w:pPr>
        <w:pStyle w:val="Heading2"/>
        <w:jc w:val="left"/>
      </w:pPr>
      <w:r>
        <w:rPr>
          <w:b/>
          <w:color w:val="464646"/>
          <w:sz w:val="28"/>
        </w:rPr>
        <w:t>Sauvegardes</w:t>
      </w:r>
    </w:p>
    <w:p>
      <w:r>
        <w:t>✅ Snapshots quotidiens automatiques</w:t>
      </w:r>
    </w:p>
    <w:p>
      <w:r>
        <w:t>✅ Rétention 30 jours</w:t>
      </w:r>
    </w:p>
    <w:p>
      <w:r>
        <w:t>✅ Réplication géographique</w:t>
      </w:r>
    </w:p>
    <w:p>
      <w:r>
        <w:t>⚠️ Tests de restauration non documentés</w:t>
      </w:r>
    </w:p>
    <w:p>
      <w:pPr>
        <w:pStyle w:val="Heading2"/>
        <w:jc w:val="left"/>
      </w:pPr>
      <w:r>
        <w:rPr>
          <w:b/>
          <w:color w:val="464646"/>
          <w:sz w:val="28"/>
        </w:rPr>
        <w:t>CDN et cache</w:t>
      </w:r>
    </w:p>
    <w:p>
      <w:r>
        <w:t>CDN : Cloudflare</w:t>
      </w:r>
    </w:p>
    <w:p>
      <w:r>
        <w:t>Points de présence : 200+ worldwide</w:t>
      </w:r>
    </w:p>
    <w:p>
      <w:r>
        <w:t>Cache hit ratio : 87%</w:t>
      </w:r>
    </w:p>
    <w:p>
      <w:r>
        <w:t>Économie de bande passante : 65%</w:t>
      </w:r>
    </w:p>
    <w:p>
      <w:pPr>
        <w:pStyle w:val="Heading3"/>
        <w:jc w:val="left"/>
      </w:pPr>
      <w:r>
        <w:rPr>
          <w:b/>
          <w:sz w:val="24"/>
        </w:rPr>
        <w:t>Recommandations</w:t>
      </w:r>
    </w:p>
    <w:p>
      <w:r>
        <w:t>1. Implémenter un plan de disaster recovery</w:t>
      </w:r>
    </w:p>
    <w:p>
      <w:r>
        <w:t>2. Augmenter la RAM à 32GB pour les pics</w:t>
      </w:r>
    </w:p>
    <w:p>
      <w:r>
        <w:t>3. Ajouter un load balancer</w:t>
      </w:r>
    </w:p>
    <w:p>
      <w:r>
        <w:t>4. Documenter les procédures de restauration</w:t>
      </w:r>
    </w:p>
    <w:p>
      <w:r>
        <w:br w:type="page"/>
      </w:r>
    </w:p>
    <w:p>
      <w:pPr>
        <w:pStyle w:val="Heading1"/>
        <w:jc w:val="left"/>
      </w:pPr>
      <w:r>
        <w:rPr>
          <w:b/>
          <w:color w:val="323232"/>
          <w:sz w:val="36"/>
        </w:rPr>
        <w:t>2. Architecture technique</w:t>
      </w:r>
    </w:p>
    <w:p>
      <w:pPr>
        <w:pStyle w:val="Heading2"/>
        <w:jc w:val="left"/>
      </w:pPr>
      <w:r>
        <w:rPr>
          <w:b/>
          <w:color w:val="464646"/>
          <w:sz w:val="28"/>
        </w:rPr>
        <w:t>Stack technologique</w:t>
      </w:r>
    </w:p>
    <w:p>
      <w:pPr>
        <w:pStyle w:val="Heading3"/>
        <w:jc w:val="left"/>
      </w:pPr>
      <w:r>
        <w:rPr>
          <w:b/>
          <w:sz w:val="24"/>
        </w:rPr>
        <w:t>Frontend</w:t>
      </w:r>
    </w:p>
    <w:p>
      <w:r>
        <w:t>Framework : React 18.2</w:t>
      </w:r>
    </w:p>
    <w:p>
      <w:r>
        <w:t>Build : Webpack 5</w:t>
      </w:r>
    </w:p>
    <w:p>
      <w:r>
        <w:t>State : Redux Toolkit</w:t>
      </w:r>
    </w:p>
    <w:p>
      <w:r>
        <w:t>CSS : Tailwind CSS 3.0</w:t>
      </w:r>
    </w:p>
    <w:p/>
    <w:p>
      <w:r>
        <w:t>✅ Technologies modernes</w:t>
      </w:r>
    </w:p>
    <w:p>
      <w:r>
        <w:t>✅ Code splitting implémenté</w:t>
      </w:r>
    </w:p>
    <w:p>
      <w:r>
        <w:t>⚠️ Bundle size : 1.2MB (à optimiser)</w:t>
      </w:r>
    </w:p>
    <w:p>
      <w:pPr>
        <w:pStyle w:val="Heading3"/>
        <w:jc w:val="left"/>
      </w:pPr>
      <w:r>
        <w:rPr>
          <w:b/>
          <w:sz w:val="24"/>
        </w:rPr>
        <w:t>Backend</w:t>
      </w:r>
    </w:p>
    <w:p>
      <w:r>
        <w:t>Langage : PHP 8.2</w:t>
      </w:r>
    </w:p>
    <w:p>
      <w:r>
        <w:t>Framework : Symfony 6</w:t>
      </w:r>
    </w:p>
    <w:p>
      <w:r>
        <w:t>API : RESTful + GraphQL</w:t>
      </w:r>
    </w:p>
    <w:p>
      <w:r>
        <w:t>ORM : Doctrine 3</w:t>
      </w:r>
    </w:p>
    <w:p/>
    <w:p>
      <w:r>
        <w:t>✅ Version PHP à jour</w:t>
      </w:r>
    </w:p>
    <w:p>
      <w:r>
        <w:t>✅ Framework robuste</w:t>
      </w:r>
    </w:p>
    <w:p>
      <w:r>
        <w:t>⚠️ Pas de cache applicatif Redis</w:t>
      </w:r>
    </w:p>
    <w:p>
      <w:pPr>
        <w:pStyle w:val="Heading3"/>
        <w:jc w:val="left"/>
      </w:pPr>
      <w:r>
        <w:rPr>
          <w:b/>
          <w:sz w:val="24"/>
        </w:rPr>
        <w:t>Base de données</w:t>
      </w:r>
    </w:p>
    <w:p>
      <w:r>
        <w:t>SGBD : PostgreSQL 15</w:t>
      </w:r>
    </w:p>
    <w:p>
      <w:r>
        <w:t>Taille actuelle : 8.3 GB</w:t>
      </w:r>
    </w:p>
    <w:p>
      <w:r>
        <w:t>Tables : 47</w:t>
      </w:r>
    </w:p>
    <w:p>
      <w:r>
        <w:t>Index : 112</w:t>
      </w:r>
    </w:p>
    <w:p/>
    <w:p>
      <w:r>
        <w:t>✅ Indexes optimisés</w:t>
      </w:r>
    </w:p>
    <w:p>
      <w:r>
        <w:t>⚠️ Requêtes lentes détectées (3)</w:t>
      </w:r>
    </w:p>
    <w:p>
      <w:r>
        <w:t>⚠️ Pas de partitionnement</w:t>
      </w:r>
    </w:p>
    <w:p>
      <w:pPr>
        <w:pStyle w:val="Heading2"/>
        <w:jc w:val="left"/>
      </w:pPr>
      <w:r>
        <w:rPr>
          <w:b/>
          <w:color w:val="464646"/>
          <w:sz w:val="28"/>
        </w:rPr>
        <w:t>API et intégrations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API</w:t>
            </w:r>
          </w:p>
        </w:tc>
        <w:tc>
          <w:tcPr>
            <w:tcW w:type="dxa" w:w="2160"/>
          </w:tcPr>
          <w:p>
            <w:r>
              <w:t>Statut</w:t>
            </w:r>
          </w:p>
        </w:tc>
        <w:tc>
          <w:tcPr>
            <w:tcW w:type="dxa" w:w="2160"/>
          </w:tcPr>
          <w:p>
            <w:r>
              <w:t>Latence</w:t>
            </w:r>
          </w:p>
        </w:tc>
        <w:tc>
          <w:tcPr>
            <w:tcW w:type="dxa" w:w="2160"/>
          </w:tcPr>
          <w:p>
            <w:r>
              <w:t>Fiabilité</w:t>
            </w:r>
          </w:p>
        </w:tc>
      </w:tr>
      <w:tr>
        <w:tc>
          <w:tcPr>
            <w:tcW w:type="dxa" w:w="2160"/>
          </w:tcPr>
          <w:p>
            <w:r>
              <w:t>Google Events</w:t>
            </w:r>
          </w:p>
        </w:tc>
        <w:tc>
          <w:tcPr>
            <w:tcW w:type="dxa" w:w="2160"/>
          </w:tcPr>
          <w:p>
            <w:r>
              <w:t>✅ OK</w:t>
            </w:r>
          </w:p>
        </w:tc>
        <w:tc>
          <w:tcPr>
            <w:tcW w:type="dxa" w:w="2160"/>
          </w:tcPr>
          <w:p>
            <w:r>
              <w:t>230ms</w:t>
            </w:r>
          </w:p>
        </w:tc>
        <w:tc>
          <w:tcPr>
            <w:tcW w:type="dxa" w:w="2160"/>
          </w:tcPr>
          <w:p>
            <w:r>
              <w:t>99.5%</w:t>
            </w:r>
          </w:p>
        </w:tc>
      </w:tr>
      <w:tr>
        <w:tc>
          <w:tcPr>
            <w:tcW w:type="dxa" w:w="2160"/>
          </w:tcPr>
          <w:p>
            <w:r>
              <w:t>OpenAgenda</w:t>
            </w:r>
          </w:p>
        </w:tc>
        <w:tc>
          <w:tcPr>
            <w:tcW w:type="dxa" w:w="2160"/>
          </w:tcPr>
          <w:p>
            <w:r>
              <w:t>✅ OK</w:t>
            </w:r>
          </w:p>
        </w:tc>
        <w:tc>
          <w:tcPr>
            <w:tcW w:type="dxa" w:w="2160"/>
          </w:tcPr>
          <w:p>
            <w:r>
              <w:t>180ms</w:t>
            </w:r>
          </w:p>
        </w:tc>
        <w:tc>
          <w:tcPr>
            <w:tcW w:type="dxa" w:w="2160"/>
          </w:tcPr>
          <w:p>
            <w:r>
              <w:t>98.2%</w:t>
            </w:r>
          </w:p>
        </w:tc>
      </w:tr>
      <w:tr>
        <w:tc>
          <w:tcPr>
            <w:tcW w:type="dxa" w:w="2160"/>
          </w:tcPr>
          <w:p>
            <w:r>
              <w:t>OpenWeather</w:t>
            </w:r>
          </w:p>
        </w:tc>
        <w:tc>
          <w:tcPr>
            <w:tcW w:type="dxa" w:w="2160"/>
          </w:tcPr>
          <w:p>
            <w:r>
              <w:t>✅ OK</w:t>
            </w:r>
          </w:p>
        </w:tc>
        <w:tc>
          <w:tcPr>
            <w:tcW w:type="dxa" w:w="2160"/>
          </w:tcPr>
          <w:p>
            <w:r>
              <w:t>120ms</w:t>
            </w:r>
          </w:p>
        </w:tc>
        <w:tc>
          <w:tcPr>
            <w:tcW w:type="dxa" w:w="2160"/>
          </w:tcPr>
          <w:p>
            <w:r>
              <w:t>99.9%</w:t>
            </w:r>
          </w:p>
        </w:tc>
      </w:tr>
      <w:tr>
        <w:tc>
          <w:tcPr>
            <w:tcW w:type="dxa" w:w="2160"/>
          </w:tcPr>
          <w:p>
            <w:r>
              <w:t>Stripe</w:t>
            </w:r>
          </w:p>
        </w:tc>
        <w:tc>
          <w:tcPr>
            <w:tcW w:type="dxa" w:w="2160"/>
          </w:tcPr>
          <w:p>
            <w:r>
              <w:t>✅ OK</w:t>
            </w:r>
          </w:p>
        </w:tc>
        <w:tc>
          <w:tcPr>
            <w:tcW w:type="dxa" w:w="2160"/>
          </w:tcPr>
          <w:p>
            <w:r>
              <w:t>150ms</w:t>
            </w:r>
          </w:p>
        </w:tc>
        <w:tc>
          <w:tcPr>
            <w:tcW w:type="dxa" w:w="2160"/>
          </w:tcPr>
          <w:p>
            <w:r>
              <w:t>99.99%</w:t>
            </w:r>
          </w:p>
        </w:tc>
      </w:tr>
    </w:tbl>
    <w:p>
      <w:r>
        <w:br w:type="page"/>
      </w:r>
    </w:p>
    <w:p>
      <w:pPr>
        <w:pStyle w:val="Heading1"/>
        <w:jc w:val="left"/>
      </w:pPr>
      <w:r>
        <w:rPr>
          <w:b/>
          <w:color w:val="323232"/>
          <w:sz w:val="36"/>
        </w:rPr>
        <w:t>3. Sécurité et conformité</w:t>
      </w:r>
    </w:p>
    <w:p>
      <w:pPr>
        <w:pStyle w:val="Heading2"/>
        <w:jc w:val="left"/>
      </w:pPr>
      <w:r>
        <w:rPr>
          <w:b/>
          <w:color w:val="464646"/>
          <w:sz w:val="28"/>
        </w:rPr>
        <w:t>Analyse de sécurité</w:t>
      </w:r>
    </w:p>
    <w:p>
      <w:pPr>
        <w:pStyle w:val="Heading3"/>
        <w:jc w:val="left"/>
      </w:pPr>
      <w:r>
        <w:rPr>
          <w:b/>
          <w:sz w:val="24"/>
        </w:rPr>
        <w:t>Certificat SSL</w:t>
      </w:r>
    </w:p>
    <w:p>
      <w:r>
        <w:t>✅ SSL/TLS actif (Let's Encrypt)</w:t>
      </w:r>
    </w:p>
    <w:p>
      <w:r>
        <w:t>✅ Grade A+ sur SSL Labs</w:t>
      </w:r>
    </w:p>
    <w:p>
      <w:r>
        <w:t>✅ HSTS activé</w:t>
      </w:r>
    </w:p>
    <w:p>
      <w:r>
        <w:t>✅ Forward Secrecy supporté</w:t>
      </w:r>
    </w:p>
    <w:p>
      <w:pPr>
        <w:pStyle w:val="Heading3"/>
        <w:jc w:val="left"/>
      </w:pPr>
      <w:r>
        <w:rPr>
          <w:b/>
          <w:sz w:val="24"/>
        </w:rPr>
        <w:t>Headers de sécurité</w:t>
      </w:r>
    </w:p>
    <w:p>
      <w:r>
        <w:t>✅ Content-Security-Policy configuré</w:t>
      </w:r>
    </w:p>
    <w:p>
      <w:r>
        <w:t>✅ X-Frame-Options: SAMEORIGIN</w:t>
      </w:r>
    </w:p>
    <w:p>
      <w:r>
        <w:t>✅ X-Content-Type-Options: nosniff</w:t>
      </w:r>
    </w:p>
    <w:p>
      <w:r>
        <w:t>⚠️ Permissions-Policy non configuré</w:t>
      </w:r>
    </w:p>
    <w:p>
      <w:pPr>
        <w:pStyle w:val="Heading3"/>
        <w:jc w:val="left"/>
      </w:pPr>
      <w:r>
        <w:rPr>
          <w:b/>
          <w:sz w:val="24"/>
        </w:rPr>
        <w:t>Authentification</w:t>
      </w:r>
    </w:p>
    <w:p>
      <w:r>
        <w:t>✅ Mots de passe hashés (bcrypt)</w:t>
      </w:r>
    </w:p>
    <w:p>
      <w:r>
        <w:t>✅ 2FA disponible</w:t>
      </w:r>
    </w:p>
    <w:p>
      <w:r>
        <w:t>✅ Tokens JWT avec expiration</w:t>
      </w:r>
    </w:p>
    <w:p>
      <w:r>
        <w:t>⚠️ Pas de limitation de tentatives</w:t>
      </w:r>
    </w:p>
    <w:p>
      <w:pPr>
        <w:pStyle w:val="Heading2"/>
        <w:jc w:val="left"/>
      </w:pPr>
      <w:r>
        <w:rPr>
          <w:b/>
          <w:color w:val="464646"/>
          <w:sz w:val="28"/>
        </w:rPr>
        <w:t>RGPD Compliance</w:t>
      </w:r>
    </w:p>
    <w:p>
      <w:r>
        <w:t>✅ Bannière cookies conforme</w:t>
      </w:r>
    </w:p>
    <w:p>
      <w:r>
        <w:t>✅ Politique de confidentialité</w:t>
      </w:r>
    </w:p>
    <w:p>
      <w:r>
        <w:t>✅ Droit à l'oubli implémenté</w:t>
      </w:r>
    </w:p>
    <w:p>
      <w:r>
        <w:t>✅ Export des données</w:t>
      </w:r>
    </w:p>
    <w:p>
      <w:r>
        <w:t>⚠️ DPO non désigné</w:t>
      </w:r>
    </w:p>
    <w:p>
      <w:r>
        <w:t>⚠️ Registre des traitements incomplet</w:t>
      </w:r>
    </w:p>
    <w:p>
      <w:pPr>
        <w:pStyle w:val="Heading2"/>
        <w:jc w:val="left"/>
      </w:pPr>
      <w:r>
        <w:rPr>
          <w:b/>
          <w:color w:val="464646"/>
          <w:sz w:val="28"/>
        </w:rPr>
        <w:t>Vulnérabilités détectées</w:t>
      </w:r>
    </w:p>
    <w:p>
      <w:r>
        <w:t>Scan OWASP ZAP :</w:t>
      </w:r>
    </w:p>
    <w:p>
      <w:r>
        <w:t>• Critiques : 0</w:t>
      </w:r>
    </w:p>
    <w:p>
      <w:r>
        <w:t>• Élevées : 0</w:t>
      </w:r>
    </w:p>
    <w:p>
      <w:r>
        <w:t>• Moyennes : 2</w:t>
      </w:r>
    </w:p>
    <w:p>
      <w:r>
        <w:t>• Faibles : 7</w:t>
      </w:r>
    </w:p>
    <w:p>
      <w:pPr>
        <w:pStyle w:val="Heading3"/>
        <w:jc w:val="left"/>
      </w:pPr>
      <w:r>
        <w:rPr>
          <w:b/>
          <w:sz w:val="24"/>
        </w:rPr>
        <w:t>Recommandations sécurité</w:t>
      </w:r>
    </w:p>
    <w:p>
      <w:r>
        <w:t>1. Implémenter rate limiting sur l'authentification</w:t>
      </w:r>
    </w:p>
    <w:p>
      <w:r>
        <w:t>2. Ajouter Permissions-Policy header</w:t>
      </w:r>
    </w:p>
    <w:p>
      <w:r>
        <w:t>3. Désigner un DPO</w:t>
      </w:r>
    </w:p>
    <w:p>
      <w:r>
        <w:t>4. Compléter le registre RGPD</w:t>
      </w:r>
    </w:p>
    <w:p>
      <w:r>
        <w:t>5. Mettre en place un bug bounty program</w:t>
      </w:r>
    </w:p>
    <w:p>
      <w:r>
        <w:br w:type="page"/>
      </w:r>
    </w:p>
    <w:p>
      <w:pPr>
        <w:pStyle w:val="Heading1"/>
        <w:jc w:val="left"/>
      </w:pPr>
      <w:r>
        <w:rPr>
          <w:b/>
          <w:color w:val="323232"/>
          <w:sz w:val="36"/>
        </w:rPr>
        <w:t>4. Code et qualité</w:t>
      </w:r>
    </w:p>
    <w:p>
      <w:pPr>
        <w:pStyle w:val="Heading2"/>
        <w:jc w:val="left"/>
      </w:pPr>
      <w:r>
        <w:rPr>
          <w:b/>
          <w:color w:val="464646"/>
          <w:sz w:val="28"/>
        </w:rPr>
        <w:t>Analyse du code</w:t>
      </w:r>
    </w:p>
    <w:p>
      <w:pPr>
        <w:pStyle w:val="Heading3"/>
        <w:jc w:val="left"/>
      </w:pPr>
      <w:r>
        <w:rPr>
          <w:b/>
          <w:sz w:val="24"/>
        </w:rPr>
        <w:t>Métriques de qualité</w:t>
      </w:r>
    </w:p>
    <w:p>
      <w:r>
        <w:t>Lines of Code : 45,230</w:t>
      </w:r>
    </w:p>
    <w:p>
      <w:r>
        <w:t>Complexité cyclomatique moyenne : 3.2</w:t>
      </w:r>
    </w:p>
    <w:p>
      <w:r>
        <w:t>Duplication : 4.8%</w:t>
      </w:r>
    </w:p>
    <w:p>
      <w:r>
        <w:t>Coverage tests : 72%</w:t>
      </w:r>
    </w:p>
    <w:p>
      <w:r>
        <w:t>Dette technique : 12 jours</w:t>
      </w:r>
    </w:p>
    <w:p>
      <w:pPr>
        <w:pStyle w:val="Heading3"/>
        <w:jc w:val="left"/>
      </w:pPr>
      <w:r>
        <w:rPr>
          <w:b/>
          <w:sz w:val="24"/>
        </w:rPr>
        <w:t>Standards de code</w:t>
      </w:r>
    </w:p>
    <w:p>
      <w:r>
        <w:t>✅ PSR-12 pour PHP</w:t>
      </w:r>
    </w:p>
    <w:p>
      <w:r>
        <w:t>✅ ESLint configuré</w:t>
      </w:r>
    </w:p>
    <w:p>
      <w:r>
        <w:t>✅ Prettier pour le formatage</w:t>
      </w:r>
    </w:p>
    <w:p>
      <w:r>
        <w:t>⚠️ Pas de pre-commit hooks</w:t>
      </w:r>
    </w:p>
    <w:p>
      <w:pPr>
        <w:pStyle w:val="Heading2"/>
        <w:jc w:val="left"/>
      </w:pPr>
      <w:r>
        <w:rPr>
          <w:b/>
          <w:color w:val="464646"/>
          <w:sz w:val="28"/>
        </w:rPr>
        <w:t>Tests</w:t>
      </w:r>
    </w:p>
    <w:p>
      <w:r>
        <w:t>Tests unitaires : 342</w:t>
      </w:r>
    </w:p>
    <w:p>
      <w:r>
        <w:t>Tests d'intégration : 87</w:t>
      </w:r>
    </w:p>
    <w:p>
      <w:r>
        <w:t>Tests E2E : 23</w:t>
      </w:r>
    </w:p>
    <w:p>
      <w:r>
        <w:t>Coverage global : 72%</w:t>
      </w:r>
    </w:p>
    <w:p>
      <w:pPr>
        <w:pStyle w:val="Heading3"/>
        <w:jc w:val="left"/>
      </w:pPr>
      <w:r>
        <w:rPr>
          <w:b/>
          <w:sz w:val="24"/>
        </w:rPr>
        <w:t>CI/CD Pipeline</w:t>
      </w:r>
    </w:p>
    <w:p>
      <w:r>
        <w:t>✅ GitLab CI configuré</w:t>
      </w:r>
    </w:p>
    <w:p>
      <w:r>
        <w:t>✅ Build automatique</w:t>
      </w:r>
    </w:p>
    <w:p>
      <w:r>
        <w:t>✅ Tests automatisés</w:t>
      </w:r>
    </w:p>
    <w:p>
      <w:r>
        <w:t>⚠️ Pas de déploiement automatique en prod</w:t>
      </w:r>
    </w:p>
    <w:p>
      <w:r>
        <w:br w:type="page"/>
      </w:r>
    </w:p>
    <w:p>
      <w:pPr>
        <w:pStyle w:val="Heading1"/>
        <w:jc w:val="left"/>
      </w:pPr>
      <w:r>
        <w:rPr>
          <w:b/>
          <w:color w:val="323232"/>
          <w:sz w:val="36"/>
        </w:rPr>
        <w:t>PARTIE II - AUDIT SEO</w:t>
      </w:r>
    </w:p>
    <w:p>
      <w:r>
        <w:br w:type="page"/>
      </w:r>
    </w:p>
    <w:p>
      <w:pPr>
        <w:pStyle w:val="Heading1"/>
        <w:jc w:val="left"/>
      </w:pPr>
      <w:r>
        <w:rPr>
          <w:b/>
          <w:color w:val="323232"/>
          <w:sz w:val="36"/>
        </w:rPr>
        <w:t>5. Analyse on-page</w:t>
      </w:r>
    </w:p>
    <w:p>
      <w:pPr>
        <w:pStyle w:val="Heading2"/>
        <w:jc w:val="left"/>
      </w:pPr>
      <w:r>
        <w:rPr>
          <w:b/>
          <w:color w:val="464646"/>
          <w:sz w:val="28"/>
        </w:rPr>
        <w:t>Balises meta</w:t>
      </w:r>
    </w:p>
    <w:p>
      <w:r>
        <w:t>✅ Title tags uniques (98%)</w:t>
      </w:r>
    </w:p>
    <w:p>
      <w:r>
        <w:t>✅ Meta descriptions présentes (95%)</w:t>
      </w:r>
    </w:p>
    <w:p>
      <w:r>
        <w:t>✅ Longueur optimale respectée</w:t>
      </w:r>
    </w:p>
    <w:p>
      <w:r>
        <w:t>⚠️ 5% de duplications détectées</w:t>
      </w:r>
    </w:p>
    <w:p>
      <w:pPr>
        <w:pStyle w:val="Heading2"/>
        <w:jc w:val="left"/>
      </w:pPr>
      <w:r>
        <w:rPr>
          <w:b/>
          <w:color w:val="464646"/>
          <w:sz w:val="28"/>
        </w:rPr>
        <w:t>Structure des headings</w:t>
      </w:r>
    </w:p>
    <w:p>
      <w:r>
        <w:t>✅ H1 unique sur chaque page</w:t>
      </w:r>
    </w:p>
    <w:p>
      <w:r>
        <w:t>✅ Hiérarchie respectée</w:t>
      </w:r>
    </w:p>
    <w:p>
      <w:r>
        <w:t>⚠️ H2-H6 sous-utilisés (30% des pages)</w:t>
      </w:r>
    </w:p>
    <w:p>
      <w:pPr>
        <w:pStyle w:val="Heading2"/>
        <w:jc w:val="left"/>
      </w:pPr>
      <w:r>
        <w:rPr>
          <w:b/>
          <w:color w:val="464646"/>
          <w:sz w:val="28"/>
        </w:rPr>
        <w:t>URLs</w:t>
      </w:r>
    </w:p>
    <w:p>
      <w:r>
        <w:t>✅ URLs propres et lisibles</w:t>
      </w:r>
    </w:p>
    <w:p>
      <w:r>
        <w:t>✅ Structure logique</w:t>
      </w:r>
    </w:p>
    <w:p>
      <w:r>
        <w:t>✅ Pas de paramètres inutiles</w:t>
      </w:r>
    </w:p>
    <w:p>
      <w:r>
        <w:t>⚠️ Quelques URLs trop longues</w:t>
      </w:r>
    </w:p>
    <w:p>
      <w:pPr>
        <w:pStyle w:val="Heading2"/>
        <w:jc w:val="left"/>
      </w:pPr>
      <w:r>
        <w:rPr>
          <w:b/>
          <w:color w:val="464646"/>
          <w:sz w:val="28"/>
        </w:rPr>
        <w:t>Contenu</w:t>
      </w:r>
    </w:p>
    <w:p>
      <w:r>
        <w:t>Longueur moyenne : 820 mots</w:t>
      </w:r>
    </w:p>
    <w:p>
      <w:r>
        <w:t>Ratio texte/HTML : 18%</w:t>
      </w:r>
    </w:p>
    <w:p>
      <w:r>
        <w:t>Densité mots-clés : 2.3%</w:t>
      </w:r>
    </w:p>
    <w:p>
      <w:r>
        <w:t>Lisibilité (Flesch) : 62/100</w:t>
      </w:r>
    </w:p>
    <w:p>
      <w:pPr>
        <w:pStyle w:val="Heading3"/>
        <w:jc w:val="left"/>
      </w:pPr>
      <w:r>
        <w:rPr>
          <w:b/>
          <w:sz w:val="24"/>
        </w:rPr>
        <w:t>Images</w:t>
      </w:r>
    </w:p>
    <w:p>
      <w:r>
        <w:t>✅ Alt text présent (89%)</w:t>
      </w:r>
    </w:p>
    <w:p>
      <w:r>
        <w:t>✅ Lazy loading implémenté</w:t>
      </w:r>
    </w:p>
    <w:p>
      <w:r>
        <w:t>⚠️ 11% sans alt text</w:t>
      </w:r>
    </w:p>
    <w:p>
      <w:r>
        <w:t>⚠️ Quelques images non optimisées</w:t>
      </w:r>
    </w:p>
    <w:p>
      <w:r>
        <w:br w:type="page"/>
      </w:r>
    </w:p>
    <w:p>
      <w:pPr>
        <w:pStyle w:val="Heading1"/>
        <w:jc w:val="left"/>
      </w:pPr>
      <w:r>
        <w:rPr>
          <w:b/>
          <w:color w:val="323232"/>
          <w:sz w:val="36"/>
        </w:rPr>
        <w:t>6. Analyse off-page</w:t>
      </w:r>
    </w:p>
    <w:p>
      <w:pPr>
        <w:pStyle w:val="Heading2"/>
        <w:jc w:val="left"/>
      </w:pPr>
      <w:r>
        <w:rPr>
          <w:b/>
          <w:color w:val="464646"/>
          <w:sz w:val="28"/>
        </w:rPr>
        <w:t>Profil de backlinks</w:t>
      </w:r>
    </w:p>
    <w:p>
      <w:r>
        <w:t>Domaines référents : 127</w:t>
      </w:r>
    </w:p>
    <w:p>
      <w:r>
        <w:t>Backlinks totaux : 1,842</w:t>
      </w:r>
    </w:p>
    <w:p>
      <w:r>
        <w:t>Domain Authority : 42/100</w:t>
      </w:r>
    </w:p>
    <w:p>
      <w:r>
        <w:t>Trust Flow : 38/100</w:t>
      </w:r>
    </w:p>
    <w:p>
      <w:pPr>
        <w:pStyle w:val="Heading3"/>
        <w:jc w:val="left"/>
      </w:pPr>
      <w:r>
        <w:rPr>
          <w:b/>
          <w:sz w:val="24"/>
        </w:rPr>
        <w:t>Qualité des liens</w:t>
      </w:r>
    </w:p>
    <w:p>
      <w:r>
        <w:t>• Haute qualité : 23%</w:t>
      </w:r>
    </w:p>
    <w:p>
      <w:r>
        <w:t>• Moyenne qualité : 61%</w:t>
      </w:r>
    </w:p>
    <w:p>
      <w:r>
        <w:t>• Basse qualité : 16%</w:t>
      </w:r>
    </w:p>
    <w:p>
      <w:r>
        <w:t>• Toxiques : 2%</w:t>
      </w:r>
    </w:p>
    <w:p>
      <w:pPr>
        <w:pStyle w:val="Heading2"/>
        <w:jc w:val="left"/>
      </w:pPr>
      <w:r>
        <w:rPr>
          <w:b/>
          <w:color w:val="464646"/>
          <w:sz w:val="28"/>
        </w:rPr>
        <w:t>Ancres de liens</w:t>
      </w:r>
    </w:p>
    <w:p>
      <w:r>
        <w:t>• Marque : 34%</w:t>
      </w:r>
    </w:p>
    <w:p>
      <w:r>
        <w:t>• URL nue : 28%</w:t>
      </w:r>
    </w:p>
    <w:p>
      <w:r>
        <w:t>• Mots-clés exacts : 15%</w:t>
      </w:r>
    </w:p>
    <w:p>
      <w:r>
        <w:t>• Génériques : 23%</w:t>
      </w:r>
    </w:p>
    <w:p>
      <w:pPr>
        <w:pStyle w:val="Heading2"/>
        <w:jc w:val="left"/>
      </w:pPr>
      <w:r>
        <w:rPr>
          <w:b/>
          <w:color w:val="464646"/>
          <w:sz w:val="28"/>
        </w:rPr>
        <w:t>Présence sociale</w:t>
      </w:r>
    </w:p>
    <w:p>
      <w:r>
        <w:t>Facebook : 3,200 followers</w:t>
      </w:r>
    </w:p>
    <w:p>
      <w:r>
        <w:t>Instagram : 2,800 followers</w:t>
      </w:r>
    </w:p>
    <w:p>
      <w:r>
        <w:t>Twitter : 1,500 followers</w:t>
      </w:r>
    </w:p>
    <w:p>
      <w:r>
        <w:t>LinkedIn : 890 followers</w:t>
      </w:r>
    </w:p>
    <w:p>
      <w:pPr>
        <w:pStyle w:val="Heading3"/>
        <w:jc w:val="left"/>
      </w:pPr>
      <w:r>
        <w:rPr>
          <w:b/>
          <w:sz w:val="24"/>
        </w:rPr>
        <w:t>Recommandations off-page</w:t>
      </w:r>
    </w:p>
    <w:p>
      <w:r>
        <w:t>1. Campagne de netlinking qualitative</w:t>
      </w:r>
    </w:p>
    <w:p>
      <w:r>
        <w:t>2. Guest posting sur sites culturels</w:t>
      </w:r>
    </w:p>
    <w:p>
      <w:r>
        <w:t>3. Partenariats avec influenceurs locaux</w:t>
      </w:r>
    </w:p>
    <w:p>
      <w:r>
        <w:t>4. Désavouer les liens toxiques</w:t>
      </w:r>
    </w:p>
    <w:p>
      <w:r>
        <w:br w:type="page"/>
      </w:r>
    </w:p>
    <w:p>
      <w:pPr>
        <w:pStyle w:val="Heading1"/>
        <w:jc w:val="left"/>
      </w:pPr>
      <w:r>
        <w:rPr>
          <w:b/>
          <w:color w:val="323232"/>
          <w:sz w:val="36"/>
        </w:rPr>
        <w:t>7. Contenu et mots-clés</w:t>
      </w:r>
    </w:p>
    <w:p>
      <w:pPr>
        <w:pStyle w:val="Heading2"/>
        <w:jc w:val="left"/>
      </w:pPr>
      <w:r>
        <w:rPr>
          <w:b/>
          <w:color w:val="464646"/>
          <w:sz w:val="28"/>
        </w:rPr>
        <w:t>Analyse des mots-clés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Mot-clé</w:t>
            </w:r>
          </w:p>
        </w:tc>
        <w:tc>
          <w:tcPr>
            <w:tcW w:type="dxa" w:w="2160"/>
          </w:tcPr>
          <w:p>
            <w:r>
              <w:t>Volume</w:t>
            </w:r>
          </w:p>
        </w:tc>
        <w:tc>
          <w:tcPr>
            <w:tcW w:type="dxa" w:w="2160"/>
          </w:tcPr>
          <w:p>
            <w:r>
              <w:t>Position</w:t>
            </w:r>
          </w:p>
        </w:tc>
        <w:tc>
          <w:tcPr>
            <w:tcW w:type="dxa" w:w="2160"/>
          </w:tcPr>
          <w:p>
            <w:r>
              <w:t>Difficulté</w:t>
            </w:r>
          </w:p>
        </w:tc>
      </w:tr>
      <w:tr>
        <w:tc>
          <w:tcPr>
            <w:tcW w:type="dxa" w:w="2160"/>
          </w:tcPr>
          <w:p>
            <w:r>
              <w:t>événements paris</w:t>
            </w:r>
          </w:p>
        </w:tc>
        <w:tc>
          <w:tcPr>
            <w:tcW w:type="dxa" w:w="2160"/>
          </w:tcPr>
          <w:p>
            <w:r>
              <w:t>18,000</w:t>
            </w:r>
          </w:p>
        </w:tc>
        <w:tc>
          <w:tcPr>
            <w:tcW w:type="dxa" w:w="2160"/>
          </w:tcPr>
          <w:p>
            <w:r>
              <w:t>7</w:t>
            </w:r>
          </w:p>
        </w:tc>
        <w:tc>
          <w:tcPr>
            <w:tcW w:type="dxa" w:w="2160"/>
          </w:tcPr>
          <w:p>
            <w:r>
              <w:t>Élevée</w:t>
            </w:r>
          </w:p>
        </w:tc>
      </w:tr>
      <w:tr>
        <w:tc>
          <w:tcPr>
            <w:tcW w:type="dxa" w:w="2160"/>
          </w:tcPr>
          <w:p>
            <w:r>
              <w:t>sortir paris</w:t>
            </w:r>
          </w:p>
        </w:tc>
        <w:tc>
          <w:tcPr>
            <w:tcW w:type="dxa" w:w="2160"/>
          </w:tcPr>
          <w:p>
            <w:r>
              <w:t>40,000</w:t>
            </w:r>
          </w:p>
        </w:tc>
        <w:tc>
          <w:tcPr>
            <w:tcW w:type="dxa" w:w="2160"/>
          </w:tcPr>
          <w:p>
            <w:r>
              <w:t>12</w:t>
            </w:r>
          </w:p>
        </w:tc>
        <w:tc>
          <w:tcPr>
            <w:tcW w:type="dxa" w:w="2160"/>
          </w:tcPr>
          <w:p>
            <w:r>
              <w:t>Très élevée</w:t>
            </w:r>
          </w:p>
        </w:tc>
      </w:tr>
      <w:tr>
        <w:tc>
          <w:tcPr>
            <w:tcW w:type="dxa" w:w="2160"/>
          </w:tcPr>
          <w:p>
            <w:r>
              <w:t>agenda culturel</w:t>
            </w:r>
          </w:p>
        </w:tc>
        <w:tc>
          <w:tcPr>
            <w:tcW w:type="dxa" w:w="2160"/>
          </w:tcPr>
          <w:p>
            <w:r>
              <w:t>8,000</w:t>
            </w:r>
          </w:p>
        </w:tc>
        <w:tc>
          <w:tcPr>
            <w:tcW w:type="dxa" w:w="2160"/>
          </w:tcPr>
          <w:p>
            <w:r>
              <w:t>4</w:t>
            </w:r>
          </w:p>
        </w:tc>
        <w:tc>
          <w:tcPr>
            <w:tcW w:type="dxa" w:w="2160"/>
          </w:tcPr>
          <w:p>
            <w:r>
              <w:t>Moyenne</w:t>
            </w:r>
          </w:p>
        </w:tc>
      </w:tr>
      <w:tr>
        <w:tc>
          <w:tcPr>
            <w:tcW w:type="dxa" w:w="2160"/>
          </w:tcPr>
          <w:p>
            <w:r>
              <w:t>concerts gratuits</w:t>
            </w:r>
          </w:p>
        </w:tc>
        <w:tc>
          <w:tcPr>
            <w:tcW w:type="dxa" w:w="2160"/>
          </w:tcPr>
          <w:p>
            <w:r>
              <w:t>5,000</w:t>
            </w:r>
          </w:p>
        </w:tc>
        <w:tc>
          <w:tcPr>
            <w:tcW w:type="dxa" w:w="2160"/>
          </w:tcPr>
          <w:p>
            <w:r>
              <w:t>3</w:t>
            </w:r>
          </w:p>
        </w:tc>
        <w:tc>
          <w:tcPr>
            <w:tcW w:type="dxa" w:w="2160"/>
          </w:tcPr>
          <w:p>
            <w:r>
              <w:t>Faible</w:t>
            </w:r>
          </w:p>
        </w:tc>
      </w:tr>
    </w:tbl>
    <w:p>
      <w:pPr>
        <w:pStyle w:val="Heading2"/>
        <w:jc w:val="left"/>
      </w:pPr>
      <w:r>
        <w:rPr>
          <w:b/>
          <w:color w:val="464646"/>
          <w:sz w:val="28"/>
        </w:rPr>
        <w:t>Content Gap Analysis</w:t>
      </w:r>
    </w:p>
    <w:p>
      <w:r>
        <w:t>Opportunités identifiées :</w:t>
      </w:r>
    </w:p>
    <w:p>
      <w:r>
        <w:t>• Guides par quartier (12K recherches/mois)</w:t>
      </w:r>
    </w:p>
    <w:p>
      <w:r>
        <w:t>• Calendrier événements gratuits (8K)</w:t>
      </w:r>
    </w:p>
    <w:p>
      <w:r>
        <w:t>• Activités famille week-end (6K)</w:t>
      </w:r>
    </w:p>
    <w:p>
      <w:r>
        <w:t>• Expositions temporaires (10K)</w:t>
      </w:r>
    </w:p>
    <w:p>
      <w:pPr>
        <w:pStyle w:val="Heading2"/>
        <w:jc w:val="left"/>
      </w:pPr>
      <w:r>
        <w:rPr>
          <w:b/>
          <w:color w:val="464646"/>
          <w:sz w:val="28"/>
        </w:rPr>
        <w:t>Stratégie éditoriale</w:t>
      </w:r>
    </w:p>
    <w:p>
      <w:r>
        <w:t>Production actuelle : 8 articles/mois</w:t>
      </w:r>
    </w:p>
    <w:p>
      <w:r>
        <w:t>Recommandé : 20 articles/mois</w:t>
      </w:r>
    </w:p>
    <w:p>
      <w:r>
        <w:t>Focus : 60% informatif, 40% transactionnel</w:t>
      </w:r>
    </w:p>
    <w:p>
      <w:r>
        <w:br w:type="page"/>
      </w:r>
    </w:p>
    <w:p>
      <w:pPr>
        <w:pStyle w:val="Heading1"/>
        <w:jc w:val="left"/>
      </w:pPr>
      <w:r>
        <w:rPr>
          <w:b/>
          <w:color w:val="323232"/>
          <w:sz w:val="36"/>
        </w:rPr>
        <w:t>8. SEO technique</w:t>
      </w:r>
    </w:p>
    <w:p>
      <w:pPr>
        <w:pStyle w:val="Heading2"/>
        <w:jc w:val="left"/>
      </w:pPr>
      <w:r>
        <w:rPr>
          <w:b/>
          <w:color w:val="464646"/>
          <w:sz w:val="28"/>
        </w:rPr>
        <w:t>Crawlabilité</w:t>
      </w:r>
    </w:p>
    <w:p>
      <w:r>
        <w:t>✅ Robots.txt optimisé</w:t>
      </w:r>
    </w:p>
    <w:p>
      <w:r>
        <w:t>✅ Sitemap XML présent</w:t>
      </w:r>
    </w:p>
    <w:p>
      <w:r>
        <w:t>✅ Structure de liens interne cohérente</w:t>
      </w:r>
    </w:p>
    <w:p>
      <w:r>
        <w:t>⚠️ Quelques liens cassés (12)</w:t>
      </w:r>
    </w:p>
    <w:p>
      <w:pPr>
        <w:pStyle w:val="Heading2"/>
        <w:jc w:val="left"/>
      </w:pPr>
      <w:r>
        <w:rPr>
          <w:b/>
          <w:color w:val="464646"/>
          <w:sz w:val="28"/>
        </w:rPr>
        <w:t>Indexation</w:t>
      </w:r>
    </w:p>
    <w:p>
      <w:r>
        <w:t>Pages indexées : 2,847</w:t>
      </w:r>
    </w:p>
    <w:p>
      <w:r>
        <w:t>Pages dans sitemap : 2,912</w:t>
      </w:r>
    </w:p>
    <w:p>
      <w:r>
        <w:t>Pages orphelines : 65</w:t>
      </w:r>
    </w:p>
    <w:p>
      <w:r>
        <w:t>Pages en erreur 404 : 12</w:t>
      </w:r>
    </w:p>
    <w:p>
      <w:pPr>
        <w:pStyle w:val="Heading2"/>
        <w:jc w:val="left"/>
      </w:pPr>
      <w:r>
        <w:rPr>
          <w:b/>
          <w:color w:val="464646"/>
          <w:sz w:val="28"/>
        </w:rPr>
        <w:t>Schema markup</w:t>
      </w:r>
    </w:p>
    <w:p>
      <w:r>
        <w:t>✅ Event schema implémenté</w:t>
      </w:r>
    </w:p>
    <w:p>
      <w:r>
        <w:t>✅ LocalBusiness schema</w:t>
      </w:r>
    </w:p>
    <w:p>
      <w:r>
        <w:t>✅ BreadcrumbList</w:t>
      </w:r>
    </w:p>
    <w:p>
      <w:r>
        <w:t>⚠️ FAQ schema manquant</w:t>
      </w:r>
    </w:p>
    <w:p>
      <w:r>
        <w:t>⚠️ Review schema non utilisé</w:t>
      </w:r>
    </w:p>
    <w:p>
      <w:pPr>
        <w:pStyle w:val="Heading2"/>
        <w:jc w:val="left"/>
      </w:pPr>
      <w:r>
        <w:rPr>
          <w:b/>
          <w:color w:val="464646"/>
          <w:sz w:val="28"/>
        </w:rPr>
        <w:t>Mobile SEO</w:t>
      </w:r>
    </w:p>
    <w:p>
      <w:r>
        <w:t>✅ Mobile-friendly</w:t>
      </w:r>
    </w:p>
    <w:p>
      <w:r>
        <w:t>✅ Viewport configuré</w:t>
      </w:r>
    </w:p>
    <w:p>
      <w:r>
        <w:t>✅ Touch-friendly buttons</w:t>
      </w:r>
    </w:p>
    <w:p>
      <w:r>
        <w:t>⚠️ Temps de chargement mobile : 3.2s</w:t>
      </w:r>
    </w:p>
    <w:p>
      <w:r>
        <w:br w:type="page"/>
      </w:r>
    </w:p>
    <w:p>
      <w:pPr>
        <w:pStyle w:val="Heading1"/>
        <w:jc w:val="left"/>
      </w:pPr>
      <w:r>
        <w:rPr>
          <w:b/>
          <w:color w:val="323232"/>
          <w:sz w:val="36"/>
        </w:rPr>
        <w:t>PARTIE III - AUDIT PERFORMANCE</w:t>
      </w:r>
    </w:p>
    <w:p>
      <w:r>
        <w:br w:type="page"/>
      </w:r>
    </w:p>
    <w:p>
      <w:pPr>
        <w:pStyle w:val="Heading1"/>
        <w:jc w:val="left"/>
      </w:pPr>
      <w:r>
        <w:rPr>
          <w:b/>
          <w:color w:val="323232"/>
          <w:sz w:val="36"/>
        </w:rPr>
        <w:t>9. Vitesse de chargement</w:t>
      </w:r>
    </w:p>
    <w:p>
      <w:pPr>
        <w:pStyle w:val="Heading2"/>
        <w:jc w:val="left"/>
      </w:pPr>
      <w:r>
        <w:rPr>
          <w:b/>
          <w:color w:val="464646"/>
          <w:sz w:val="28"/>
        </w:rPr>
        <w:t>Métriques de performance</w:t>
      </w:r>
    </w:p>
    <w:p>
      <w:r>
        <w:t>Desktop :</w:t>
      </w:r>
    </w:p>
    <w:p>
      <w:r>
        <w:t>• TTFB : 180ms ✅</w:t>
      </w:r>
    </w:p>
    <w:p>
      <w:r>
        <w:t>• FCP : 1.2s ✅</w:t>
      </w:r>
    </w:p>
    <w:p>
      <w:r>
        <w:t>• LCP : 2.1s ✅</w:t>
      </w:r>
    </w:p>
    <w:p>
      <w:r>
        <w:t>• Speed Index : 2.8s ✅</w:t>
      </w:r>
    </w:p>
    <w:p/>
    <w:p>
      <w:r>
        <w:t>Mobile :</w:t>
      </w:r>
    </w:p>
    <w:p>
      <w:r>
        <w:t>• TTFB : 220ms ✅</w:t>
      </w:r>
    </w:p>
    <w:p>
      <w:r>
        <w:t>• FCP : 1.8s ⚠️</w:t>
      </w:r>
    </w:p>
    <w:p>
      <w:r>
        <w:t>• LCP : 3.2s ⚠️</w:t>
      </w:r>
    </w:p>
    <w:p>
      <w:r>
        <w:t>• Speed Index : 4.1s ⚠️</w:t>
      </w:r>
    </w:p>
    <w:p>
      <w:pPr>
        <w:pStyle w:val="Heading2"/>
        <w:jc w:val="left"/>
      </w:pPr>
      <w:r>
        <w:rPr>
          <w:b/>
          <w:color w:val="464646"/>
          <w:sz w:val="28"/>
        </w:rPr>
        <w:t>Analyse par page type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Page</w:t>
            </w:r>
          </w:p>
        </w:tc>
        <w:tc>
          <w:tcPr>
            <w:tcW w:type="dxa" w:w="2880"/>
          </w:tcPr>
          <w:p>
            <w:r>
              <w:t>Desktop</w:t>
            </w:r>
          </w:p>
        </w:tc>
        <w:tc>
          <w:tcPr>
            <w:tcW w:type="dxa" w:w="2880"/>
          </w:tcPr>
          <w:p>
            <w:r>
              <w:t>Mobile</w:t>
            </w:r>
          </w:p>
        </w:tc>
      </w:tr>
      <w:tr>
        <w:tc>
          <w:tcPr>
            <w:tcW w:type="dxa" w:w="2880"/>
          </w:tcPr>
          <w:p>
            <w:r>
              <w:t>Accueil</w:t>
            </w:r>
          </w:p>
        </w:tc>
        <w:tc>
          <w:tcPr>
            <w:tcW w:type="dxa" w:w="2880"/>
          </w:tcPr>
          <w:p>
            <w:r>
              <w:t>1.8s</w:t>
            </w:r>
          </w:p>
        </w:tc>
        <w:tc>
          <w:tcPr>
            <w:tcW w:type="dxa" w:w="2880"/>
          </w:tcPr>
          <w:p>
            <w:r>
              <w:t>3.2s</w:t>
            </w:r>
          </w:p>
        </w:tc>
      </w:tr>
      <w:tr>
        <w:tc>
          <w:tcPr>
            <w:tcW w:type="dxa" w:w="2880"/>
          </w:tcPr>
          <w:p>
            <w:r>
              <w:t>Liste événements</w:t>
            </w:r>
          </w:p>
        </w:tc>
        <w:tc>
          <w:tcPr>
            <w:tcW w:type="dxa" w:w="2880"/>
          </w:tcPr>
          <w:p>
            <w:r>
              <w:t>2.1s</w:t>
            </w:r>
          </w:p>
        </w:tc>
        <w:tc>
          <w:tcPr>
            <w:tcW w:type="dxa" w:w="2880"/>
          </w:tcPr>
          <w:p>
            <w:r>
              <w:t>3.8s</w:t>
            </w:r>
          </w:p>
        </w:tc>
      </w:tr>
      <w:tr>
        <w:tc>
          <w:tcPr>
            <w:tcW w:type="dxa" w:w="2880"/>
          </w:tcPr>
          <w:p>
            <w:r>
              <w:t>Détail événement</w:t>
            </w:r>
          </w:p>
        </w:tc>
        <w:tc>
          <w:tcPr>
            <w:tcW w:type="dxa" w:w="2880"/>
          </w:tcPr>
          <w:p>
            <w:r>
              <w:t>1.5s</w:t>
            </w:r>
          </w:p>
        </w:tc>
        <w:tc>
          <w:tcPr>
            <w:tcW w:type="dxa" w:w="2880"/>
          </w:tcPr>
          <w:p>
            <w:r>
              <w:t>2.9s</w:t>
            </w:r>
          </w:p>
        </w:tc>
      </w:tr>
      <w:tr>
        <w:tc>
          <w:tcPr>
            <w:tcW w:type="dxa" w:w="2880"/>
          </w:tcPr>
          <w:p>
            <w:r>
              <w:t>Recherche</w:t>
            </w:r>
          </w:p>
        </w:tc>
        <w:tc>
          <w:tcPr>
            <w:tcW w:type="dxa" w:w="2880"/>
          </w:tcPr>
          <w:p>
            <w:r>
              <w:t>1.3s</w:t>
            </w:r>
          </w:p>
        </w:tc>
        <w:tc>
          <w:tcPr>
            <w:tcW w:type="dxa" w:w="2880"/>
          </w:tcPr>
          <w:p>
            <w:r>
              <w:t>2.4s</w:t>
            </w:r>
          </w:p>
        </w:tc>
      </w:tr>
    </w:tbl>
    <w:p>
      <w:pPr>
        <w:pStyle w:val="Heading2"/>
        <w:jc w:val="left"/>
      </w:pPr>
      <w:r>
        <w:rPr>
          <w:b/>
          <w:color w:val="464646"/>
          <w:sz w:val="28"/>
        </w:rPr>
        <w:t>Waterfall analysis</w:t>
      </w:r>
    </w:p>
    <w:p>
      <w:r>
        <w:t>Requêtes totales : 78</w:t>
      </w:r>
    </w:p>
    <w:p>
      <w:r>
        <w:t>• HTML : 1</w:t>
      </w:r>
    </w:p>
    <w:p>
      <w:r>
        <w:t>• CSS : 4</w:t>
      </w:r>
    </w:p>
    <w:p>
      <w:r>
        <w:t>• JavaScript : 12</w:t>
      </w:r>
    </w:p>
    <w:p>
      <w:r>
        <w:t>• Images : 45</w:t>
      </w:r>
    </w:p>
    <w:p>
      <w:r>
        <w:t>• Fonts : 4</w:t>
      </w:r>
    </w:p>
    <w:p>
      <w:r>
        <w:t>• API calls : 12</w:t>
      </w:r>
    </w:p>
    <w:p>
      <w:r>
        <w:br w:type="page"/>
      </w:r>
    </w:p>
    <w:p>
      <w:pPr>
        <w:pStyle w:val="Heading1"/>
        <w:jc w:val="left"/>
      </w:pPr>
      <w:r>
        <w:rPr>
          <w:b/>
          <w:color w:val="323232"/>
          <w:sz w:val="36"/>
        </w:rPr>
        <w:t>10. Optimisation des ressources</w:t>
      </w:r>
    </w:p>
    <w:p>
      <w:pPr>
        <w:pStyle w:val="Heading2"/>
        <w:jc w:val="left"/>
      </w:pPr>
      <w:r>
        <w:rPr>
          <w:b/>
          <w:color w:val="464646"/>
          <w:sz w:val="28"/>
        </w:rPr>
        <w:t>Images</w:t>
      </w:r>
    </w:p>
    <w:p>
      <w:r>
        <w:t>Format utilisés :</w:t>
      </w:r>
    </w:p>
    <w:p>
      <w:r>
        <w:t>• JPEG : 60%</w:t>
      </w:r>
    </w:p>
    <w:p>
      <w:r>
        <w:t>• PNG : 25%</w:t>
      </w:r>
    </w:p>
    <w:p>
      <w:r>
        <w:t>• WebP : 15%</w:t>
      </w:r>
    </w:p>
    <w:p/>
    <w:p>
      <w:r>
        <w:t>✅ Lazy loading actif</w:t>
      </w:r>
    </w:p>
    <w:p>
      <w:r>
        <w:t>✅ Responsive images</w:t>
      </w:r>
    </w:p>
    <w:p>
      <w:r>
        <w:t>⚠️ 30% non optimisées</w:t>
      </w:r>
    </w:p>
    <w:p>
      <w:r>
        <w:t>⚠️ Manque de WebP</w:t>
      </w:r>
    </w:p>
    <w:p>
      <w:pPr>
        <w:pStyle w:val="Heading2"/>
        <w:jc w:val="left"/>
      </w:pPr>
      <w:r>
        <w:rPr>
          <w:b/>
          <w:color w:val="464646"/>
          <w:sz w:val="28"/>
        </w:rPr>
        <w:t>CSS</w:t>
      </w:r>
    </w:p>
    <w:p>
      <w:r>
        <w:t>Taille totale : 187KB</w:t>
      </w:r>
    </w:p>
    <w:p>
      <w:r>
        <w:t>✅ Minification active</w:t>
      </w:r>
    </w:p>
    <w:p>
      <w:r>
        <w:t>✅ Critical CSS inline</w:t>
      </w:r>
    </w:p>
    <w:p>
      <w:r>
        <w:t>⚠️ CSS inutilisé : 42KB</w:t>
      </w:r>
    </w:p>
    <w:p>
      <w:pPr>
        <w:pStyle w:val="Heading2"/>
        <w:jc w:val="left"/>
      </w:pPr>
      <w:r>
        <w:rPr>
          <w:b/>
          <w:color w:val="464646"/>
          <w:sz w:val="28"/>
        </w:rPr>
        <w:t>JavaScript</w:t>
      </w:r>
    </w:p>
    <w:p>
      <w:r>
        <w:t>Bundle size : 1.2MB</w:t>
      </w:r>
    </w:p>
    <w:p>
      <w:r>
        <w:t>✅ Code splitting</w:t>
      </w:r>
    </w:p>
    <w:p>
      <w:r>
        <w:t>✅ Tree shaking</w:t>
      </w:r>
    </w:p>
    <w:p>
      <w:r>
        <w:t>⚠️ Vendor bundle : 780KB</w:t>
      </w:r>
    </w:p>
    <w:p>
      <w:r>
        <w:t>⚠️ Main chunk : 420KB</w:t>
      </w:r>
    </w:p>
    <w:p>
      <w:pPr>
        <w:pStyle w:val="Heading2"/>
        <w:jc w:val="left"/>
      </w:pPr>
      <w:r>
        <w:rPr>
          <w:b/>
          <w:color w:val="464646"/>
          <w:sz w:val="28"/>
        </w:rPr>
        <w:t>Cache</w:t>
      </w:r>
    </w:p>
    <w:p>
      <w:r>
        <w:t>Browser cache :</w:t>
      </w:r>
    </w:p>
    <w:p>
      <w:r>
        <w:t>• HTML : 0 (no-cache)</w:t>
      </w:r>
    </w:p>
    <w:p>
      <w:r>
        <w:t>• CSS/JS : 1 year</w:t>
      </w:r>
    </w:p>
    <w:p>
      <w:r>
        <w:t>• Images : 1 month</w:t>
      </w:r>
    </w:p>
    <w:p>
      <w:r>
        <w:t>• API : 5 minutes</w:t>
      </w:r>
    </w:p>
    <w:p>
      <w:r>
        <w:br w:type="page"/>
      </w:r>
    </w:p>
    <w:p>
      <w:pPr>
        <w:pStyle w:val="Heading1"/>
        <w:jc w:val="left"/>
      </w:pPr>
      <w:r>
        <w:rPr>
          <w:b/>
          <w:color w:val="323232"/>
          <w:sz w:val="36"/>
        </w:rPr>
        <w:t>11. Core Web Vitals</w:t>
      </w:r>
    </w:p>
    <w:p>
      <w:pPr>
        <w:pStyle w:val="Heading2"/>
        <w:jc w:val="left"/>
      </w:pPr>
      <w:r>
        <w:rPr>
          <w:b/>
          <w:color w:val="464646"/>
          <w:sz w:val="28"/>
        </w:rPr>
        <w:t>Largest Contentful Paint (LCP)</w:t>
      </w:r>
    </w:p>
    <w:p>
      <w:r>
        <w:t>Score : 2.1s (Good &lt; 2.5s)</w:t>
      </w:r>
    </w:p>
    <w:p>
      <w:r>
        <w:t>Element : Hero image</w:t>
      </w:r>
    </w:p>
    <w:p>
      <w:r>
        <w:t>Optimisations possibles :</w:t>
      </w:r>
    </w:p>
    <w:p>
      <w:r>
        <w:t>• Preload hero image</w:t>
      </w:r>
    </w:p>
    <w:p>
      <w:r>
        <w:t>• Optimiser taille image</w:t>
      </w:r>
    </w:p>
    <w:p>
      <w:r>
        <w:t>• CDN plus proche</w:t>
      </w:r>
    </w:p>
    <w:p>
      <w:pPr>
        <w:pStyle w:val="Heading2"/>
        <w:jc w:val="left"/>
      </w:pPr>
      <w:r>
        <w:rPr>
          <w:b/>
          <w:color w:val="464646"/>
          <w:sz w:val="28"/>
        </w:rPr>
        <w:t>First Input Delay (FID)</w:t>
      </w:r>
    </w:p>
    <w:p>
      <w:r>
        <w:t>Score : 78ms (Good &lt; 100ms)</w:t>
      </w:r>
    </w:p>
    <w:p>
      <w:r>
        <w:t>✅ Bon score</w:t>
      </w:r>
    </w:p>
    <w:p>
      <w:r>
        <w:t>JavaScript execution optimisé</w:t>
      </w:r>
    </w:p>
    <w:p>
      <w:pPr>
        <w:pStyle w:val="Heading2"/>
        <w:jc w:val="left"/>
      </w:pPr>
      <w:r>
        <w:rPr>
          <w:b/>
          <w:color w:val="464646"/>
          <w:sz w:val="28"/>
        </w:rPr>
        <w:t>Cumulative Layout Shift (CLS)</w:t>
      </w:r>
    </w:p>
    <w:p>
      <w:r>
        <w:t>Score : 0.08 (Good &lt; 0.1)</w:t>
      </w:r>
    </w:p>
    <w:p>
      <w:r>
        <w:t>✅ Peu de décalages</w:t>
      </w:r>
    </w:p>
    <w:p>
      <w:r>
        <w:t>Points d'attention :</w:t>
      </w:r>
    </w:p>
    <w:p>
      <w:r>
        <w:t>• Images sans dimensions</w:t>
      </w:r>
    </w:p>
    <w:p>
      <w:r>
        <w:t>• Fonts loading</w:t>
      </w:r>
    </w:p>
    <w:p>
      <w:pPr>
        <w:pStyle w:val="Heading2"/>
        <w:jc w:val="left"/>
      </w:pPr>
      <w:r>
        <w:rPr>
          <w:b/>
          <w:color w:val="464646"/>
          <w:sz w:val="28"/>
        </w:rPr>
        <w:t>Recommandations Core Web Vitals</w:t>
      </w:r>
    </w:p>
    <w:p>
      <w:r>
        <w:t>1. Implémenter resource hints (preload, prefetch)</w:t>
      </w:r>
    </w:p>
    <w:p>
      <w:r>
        <w:t>2. Optimiser Critical Rendering Path</w:t>
      </w:r>
    </w:p>
    <w:p>
      <w:r>
        <w:t>3. Réduire JavaScript execution time</w:t>
      </w:r>
    </w:p>
    <w:p>
      <w:r>
        <w:t>4. Implémenter font-display: swap</w:t>
      </w:r>
    </w:p>
    <w:p>
      <w:r>
        <w:br w:type="page"/>
      </w:r>
    </w:p>
    <w:p>
      <w:pPr>
        <w:pStyle w:val="Heading1"/>
        <w:jc w:val="left"/>
      </w:pPr>
      <w:r>
        <w:rPr>
          <w:b/>
          <w:color w:val="323232"/>
          <w:sz w:val="36"/>
        </w:rPr>
        <w:t>PARTIE IV - AUDIT ACCESSIBILITÉ</w:t>
      </w:r>
    </w:p>
    <w:p>
      <w:r>
        <w:br w:type="page"/>
      </w:r>
    </w:p>
    <w:p>
      <w:pPr>
        <w:pStyle w:val="Heading1"/>
        <w:jc w:val="left"/>
      </w:pPr>
      <w:r>
        <w:rPr>
          <w:b/>
          <w:color w:val="323232"/>
          <w:sz w:val="36"/>
        </w:rPr>
        <w:t>12. Conformité WCAG 2.1</w:t>
      </w:r>
    </w:p>
    <w:p>
      <w:pPr>
        <w:pStyle w:val="Heading2"/>
        <w:jc w:val="left"/>
      </w:pPr>
      <w:r>
        <w:rPr>
          <w:b/>
          <w:color w:val="464646"/>
          <w:sz w:val="28"/>
        </w:rPr>
        <w:t>Score global</w:t>
      </w:r>
    </w:p>
    <w:p>
      <w:r>
        <w:t>Niveau A : 95% conforme</w:t>
      </w:r>
    </w:p>
    <w:p>
      <w:r>
        <w:t>Niveau AA : 71% conforme</w:t>
      </w:r>
    </w:p>
    <w:p>
      <w:r>
        <w:t>Niveau AAA : 42% conforme</w:t>
      </w:r>
    </w:p>
    <w:p>
      <w:pPr>
        <w:pStyle w:val="Heading2"/>
        <w:jc w:val="left"/>
      </w:pPr>
      <w:r>
        <w:rPr>
          <w:b/>
          <w:color w:val="464646"/>
          <w:sz w:val="28"/>
        </w:rPr>
        <w:t>Perceptible</w:t>
      </w:r>
    </w:p>
    <w:p>
      <w:r>
        <w:t>✅ Contrastes respectés (AA)</w:t>
      </w:r>
    </w:p>
    <w:p>
      <w:r>
        <w:t>✅ Alt text sur 89% des images</w:t>
      </w:r>
    </w:p>
    <w:p>
      <w:r>
        <w:t>⚠️ Vidéos sans sous-titres</w:t>
      </w:r>
    </w:p>
    <w:p>
      <w:r>
        <w:t>⚠️ Pas de transcription audio</w:t>
      </w:r>
    </w:p>
    <w:p>
      <w:pPr>
        <w:pStyle w:val="Heading2"/>
        <w:jc w:val="left"/>
      </w:pPr>
      <w:r>
        <w:rPr>
          <w:b/>
          <w:color w:val="464646"/>
          <w:sz w:val="28"/>
        </w:rPr>
        <w:t>Opérable</w:t>
      </w:r>
    </w:p>
    <w:p>
      <w:r>
        <w:t>✅ Navigation clavier fonctionnelle</w:t>
      </w:r>
    </w:p>
    <w:p>
      <w:r>
        <w:t>✅ Skip links présents</w:t>
      </w:r>
    </w:p>
    <w:p>
      <w:r>
        <w:t>⚠️ Focus indicators peu visibles</w:t>
      </w:r>
    </w:p>
    <w:p>
      <w:r>
        <w:t>⚠️ Timeout non ajustable</w:t>
      </w:r>
    </w:p>
    <w:p>
      <w:pPr>
        <w:pStyle w:val="Heading2"/>
        <w:jc w:val="left"/>
      </w:pPr>
      <w:r>
        <w:rPr>
          <w:b/>
          <w:color w:val="464646"/>
          <w:sz w:val="28"/>
        </w:rPr>
        <w:t>Compréhensible</w:t>
      </w:r>
    </w:p>
    <w:p>
      <w:r>
        <w:t>✅ Langue de la page définie</w:t>
      </w:r>
    </w:p>
    <w:p>
      <w:r>
        <w:t>✅ Labels de formulaires clairs</w:t>
      </w:r>
    </w:p>
    <w:p>
      <w:r>
        <w:t>✅ Messages d'erreur explicites</w:t>
      </w:r>
    </w:p>
    <w:p>
      <w:r>
        <w:t>⚠️ Instructions complexes</w:t>
      </w:r>
    </w:p>
    <w:p>
      <w:pPr>
        <w:pStyle w:val="Heading2"/>
        <w:jc w:val="left"/>
      </w:pPr>
      <w:r>
        <w:rPr>
          <w:b/>
          <w:color w:val="464646"/>
          <w:sz w:val="28"/>
        </w:rPr>
        <w:t>Robuste</w:t>
      </w:r>
    </w:p>
    <w:p>
      <w:r>
        <w:t>✅ HTML valide à 98%</w:t>
      </w:r>
    </w:p>
    <w:p>
      <w:r>
        <w:t>✅ ARIA roles appropriés</w:t>
      </w:r>
    </w:p>
    <w:p>
      <w:r>
        <w:t>⚠️ Compatibilité lecteurs d'écran</w:t>
      </w:r>
    </w:p>
    <w:p>
      <w:r>
        <w:br w:type="page"/>
      </w:r>
    </w:p>
    <w:p>
      <w:pPr>
        <w:pStyle w:val="Heading1"/>
        <w:jc w:val="left"/>
      </w:pPr>
      <w:r>
        <w:rPr>
          <w:b/>
          <w:color w:val="323232"/>
          <w:sz w:val="36"/>
        </w:rPr>
        <w:t>13. Tests utilisateurs</w:t>
      </w:r>
    </w:p>
    <w:p>
      <w:pPr>
        <w:pStyle w:val="Heading2"/>
        <w:jc w:val="left"/>
      </w:pPr>
      <w:r>
        <w:rPr>
          <w:b/>
          <w:color w:val="464646"/>
          <w:sz w:val="28"/>
        </w:rPr>
        <w:t>Méthodologie</w:t>
      </w:r>
    </w:p>
    <w:p>
      <w:r>
        <w:t>Participants : 12 personnes</w:t>
      </w:r>
    </w:p>
    <w:p>
      <w:r>
        <w:t>• 3 malvoyants</w:t>
      </w:r>
    </w:p>
    <w:p>
      <w:r>
        <w:t>• 2 dyslexiques</w:t>
      </w:r>
    </w:p>
    <w:p>
      <w:r>
        <w:t>• 2 seniors (70+)</w:t>
      </w:r>
    </w:p>
    <w:p>
      <w:r>
        <w:t>• 2 mobilité réduite</w:t>
      </w:r>
    </w:p>
    <w:p>
      <w:r>
        <w:t>• 3 utilisateurs standards</w:t>
      </w:r>
    </w:p>
    <w:p>
      <w:pPr>
        <w:pStyle w:val="Heading2"/>
        <w:jc w:val="left"/>
      </w:pPr>
      <w:r>
        <w:rPr>
          <w:b/>
          <w:color w:val="464646"/>
          <w:sz w:val="28"/>
        </w:rPr>
        <w:t>Résultats des tests</w:t>
      </w:r>
    </w:p>
    <w:p>
      <w:r>
        <w:t>Taux de réussite des tâches :</w:t>
      </w:r>
    </w:p>
    <w:p>
      <w:r>
        <w:t>• Rechercher un événement : 92%</w:t>
      </w:r>
    </w:p>
    <w:p>
      <w:r>
        <w:t>• Créer un compte : 83%</w:t>
      </w:r>
    </w:p>
    <w:p>
      <w:r>
        <w:t>• Ajouter aux favoris : 96%</w:t>
      </w:r>
    </w:p>
    <w:p>
      <w:r>
        <w:t>• Partager événement : 75%</w:t>
      </w:r>
    </w:p>
    <w:p>
      <w:pPr>
        <w:pStyle w:val="Heading2"/>
        <w:jc w:val="left"/>
      </w:pPr>
      <w:r>
        <w:rPr>
          <w:b/>
          <w:color w:val="464646"/>
          <w:sz w:val="28"/>
        </w:rPr>
        <w:t>Problèmes identifiés</w:t>
      </w:r>
    </w:p>
    <w:p>
      <w:r>
        <w:t>Critiques :</w:t>
      </w:r>
    </w:p>
    <w:p>
      <w:r>
        <w:t>• Formulaires complexes pour lecteurs d'écran</w:t>
      </w:r>
    </w:p>
    <w:p>
      <w:r>
        <w:t>• Carte interactive non accessible</w:t>
      </w:r>
    </w:p>
    <w:p/>
    <w:p>
      <w:r>
        <w:t>Majeurs :</w:t>
      </w:r>
    </w:p>
    <w:p>
      <w:r>
        <w:t>• Contraste insuffisant sur boutons secondaires</w:t>
      </w:r>
    </w:p>
    <w:p>
      <w:r>
        <w:t>• Taille de police trop petite sur mobile</w:t>
      </w:r>
    </w:p>
    <w:p>
      <w:r>
        <w:t>• Navigation complexe au clavier</w:t>
      </w:r>
    </w:p>
    <w:p>
      <w:pPr>
        <w:pStyle w:val="Heading2"/>
        <w:jc w:val="left"/>
      </w:pPr>
      <w:r>
        <w:rPr>
          <w:b/>
          <w:color w:val="464646"/>
          <w:sz w:val="28"/>
        </w:rPr>
        <w:t>Recommandations accessibilité</w:t>
      </w:r>
    </w:p>
    <w:p>
      <w:r>
        <w:t>1. Augmenter les contrastes (ratio 7:1)</w:t>
      </w:r>
    </w:p>
    <w:p>
      <w:r>
        <w:t>2. Implémenter une version simplifiée</w:t>
      </w:r>
    </w:p>
    <w:p>
      <w:r>
        <w:t>3. Ajouter des raccourcis clavier</w:t>
      </w:r>
    </w:p>
    <w:p>
      <w:r>
        <w:t>4. Former l'équipe aux bonnes pratiques</w:t>
      </w:r>
    </w:p>
    <w:p>
      <w:r>
        <w:t>5. Tests réguliers avec vrais utilisateurs</w:t>
      </w:r>
    </w:p>
    <w:p>
      <w:r>
        <w:br w:type="page"/>
      </w:r>
    </w:p>
    <w:p>
      <w:pPr>
        <w:pStyle w:val="Heading1"/>
        <w:jc w:val="left"/>
      </w:pPr>
      <w:r>
        <w:rPr>
          <w:b/>
          <w:color w:val="323232"/>
          <w:sz w:val="36"/>
        </w:rPr>
        <w:t>PARTIE V - RECOMMANDATIONS</w:t>
      </w:r>
    </w:p>
    <w:p>
      <w:r>
        <w:br w:type="page"/>
      </w:r>
    </w:p>
    <w:p>
      <w:pPr>
        <w:pStyle w:val="Heading1"/>
        <w:jc w:val="left"/>
      </w:pPr>
      <w:r>
        <w:rPr>
          <w:b/>
          <w:color w:val="323232"/>
          <w:sz w:val="36"/>
        </w:rPr>
        <w:t>14. Plan d'action prioritaire</w:t>
      </w:r>
    </w:p>
    <w:p>
      <w:pPr>
        <w:pStyle w:val="Heading2"/>
        <w:jc w:val="left"/>
      </w:pPr>
      <w:r>
        <w:rPr>
          <w:b/>
          <w:color w:val="464646"/>
          <w:sz w:val="28"/>
        </w:rPr>
        <w:t>Actions critiques (0-1 mois)</w:t>
      </w:r>
    </w:p>
    <w:p>
      <w:r>
        <w:t>1. Corriger les 12 erreurs 404</w:t>
      </w:r>
    </w:p>
    <w:p>
      <w:r>
        <w:t>2. Implémenter rate limiting authentification</w:t>
      </w:r>
    </w:p>
    <w:p>
      <w:r>
        <w:t>3. Optimiser les 3 requêtes lentes DB</w:t>
      </w:r>
    </w:p>
    <w:p>
      <w:r>
        <w:t>4. Augmenter contrastes accessibilité</w:t>
      </w:r>
    </w:p>
    <w:p>
      <w:r>
        <w:t>5. Ajouter alt text manquants</w:t>
      </w:r>
    </w:p>
    <w:p>
      <w:pPr>
        <w:pStyle w:val="Heading2"/>
        <w:jc w:val="left"/>
      </w:pPr>
      <w:r>
        <w:rPr>
          <w:b/>
          <w:color w:val="464646"/>
          <w:sz w:val="28"/>
        </w:rPr>
        <w:t>Actions importantes (1-3 mois)</w:t>
      </w:r>
    </w:p>
    <w:p>
      <w:r>
        <w:t>6. Migration images vers WebP</w:t>
      </w:r>
    </w:p>
    <w:p>
      <w:r>
        <w:t>7. Réduire bundle JavaScript 30%</w:t>
      </w:r>
    </w:p>
    <w:p>
      <w:r>
        <w:t>8. Implémenter Redis cache</w:t>
      </w:r>
    </w:p>
    <w:p>
      <w:r>
        <w:t>9. Campagne netlinking qualitative</w:t>
      </w:r>
    </w:p>
    <w:p>
      <w:r>
        <w:t>10. Créer 40 pages de contenu SEO</w:t>
      </w:r>
    </w:p>
    <w:p>
      <w:pPr>
        <w:pStyle w:val="Heading2"/>
        <w:jc w:val="left"/>
      </w:pPr>
      <w:r>
        <w:rPr>
          <w:b/>
          <w:color w:val="464646"/>
          <w:sz w:val="28"/>
        </w:rPr>
        <w:t>Actions moyen terme (3-6 mois)</w:t>
      </w:r>
    </w:p>
    <w:p>
      <w:r>
        <w:t>11. Refonte architecture mobile</w:t>
      </w:r>
    </w:p>
    <w:p>
      <w:r>
        <w:t>12. Migration vers HTTP/3</w:t>
      </w:r>
    </w:p>
    <w:p>
      <w:r>
        <w:t>13. Implémentation AMP</w:t>
      </w:r>
    </w:p>
    <w:p>
      <w:r>
        <w:t>14. Tests A/B sur conversions</w:t>
      </w:r>
    </w:p>
    <w:p>
      <w:r>
        <w:t>15. Programme bug bounty</w:t>
      </w:r>
    </w:p>
    <w:p>
      <w:pPr>
        <w:pStyle w:val="Heading2"/>
        <w:jc w:val="left"/>
      </w:pPr>
      <w:r>
        <w:rPr>
          <w:b/>
          <w:color w:val="464646"/>
          <w:sz w:val="28"/>
        </w:rPr>
        <w:t>Budget estimé</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Action</w:t>
            </w:r>
          </w:p>
        </w:tc>
        <w:tc>
          <w:tcPr>
            <w:tcW w:type="dxa" w:w="2880"/>
          </w:tcPr>
          <w:p>
            <w:r>
              <w:t>Coût</w:t>
            </w:r>
          </w:p>
        </w:tc>
        <w:tc>
          <w:tcPr>
            <w:tcW w:type="dxa" w:w="2880"/>
          </w:tcPr>
          <w:p>
            <w:r>
              <w:t>ROI estimé</w:t>
            </w:r>
          </w:p>
        </w:tc>
      </w:tr>
      <w:tr>
        <w:tc>
          <w:tcPr>
            <w:tcW w:type="dxa" w:w="2880"/>
          </w:tcPr>
          <w:p>
            <w:r>
              <w:t>Optimisations techniques</w:t>
            </w:r>
          </w:p>
        </w:tc>
        <w:tc>
          <w:tcPr>
            <w:tcW w:type="dxa" w:w="2880"/>
          </w:tcPr>
          <w:p>
            <w:r>
              <w:t>8,000€</w:t>
            </w:r>
          </w:p>
        </w:tc>
        <w:tc>
          <w:tcPr>
            <w:tcW w:type="dxa" w:w="2880"/>
          </w:tcPr>
          <w:p>
            <w:r>
              <w:t>+15% perf</w:t>
            </w:r>
          </w:p>
        </w:tc>
      </w:tr>
      <w:tr>
        <w:tc>
          <w:tcPr>
            <w:tcW w:type="dxa" w:w="2880"/>
          </w:tcPr>
          <w:p>
            <w:r>
              <w:t>Campagne SEO</w:t>
            </w:r>
          </w:p>
        </w:tc>
        <w:tc>
          <w:tcPr>
            <w:tcW w:type="dxa" w:w="2880"/>
          </w:tcPr>
          <w:p>
            <w:r>
              <w:t>12,000€</w:t>
            </w:r>
          </w:p>
        </w:tc>
        <w:tc>
          <w:tcPr>
            <w:tcW w:type="dxa" w:w="2880"/>
          </w:tcPr>
          <w:p>
            <w:r>
              <w:t>+40% trafic</w:t>
            </w:r>
          </w:p>
        </w:tc>
      </w:tr>
      <w:tr>
        <w:tc>
          <w:tcPr>
            <w:tcW w:type="dxa" w:w="2880"/>
          </w:tcPr>
          <w:p>
            <w:r>
              <w:t>Accessibilité</w:t>
            </w:r>
          </w:p>
        </w:tc>
        <w:tc>
          <w:tcPr>
            <w:tcW w:type="dxa" w:w="2880"/>
          </w:tcPr>
          <w:p>
            <w:r>
              <w:t>5,000€</w:t>
            </w:r>
          </w:p>
        </w:tc>
        <w:tc>
          <w:tcPr>
            <w:tcW w:type="dxa" w:w="2880"/>
          </w:tcPr>
          <w:p>
            <w:r>
              <w:t>+10% audience</w:t>
            </w:r>
          </w:p>
        </w:tc>
      </w:tr>
      <w:tr>
        <w:tc>
          <w:tcPr>
            <w:tcW w:type="dxa" w:w="2880"/>
          </w:tcPr>
          <w:p>
            <w:r>
              <w:t>Performance</w:t>
            </w:r>
          </w:p>
        </w:tc>
        <w:tc>
          <w:tcPr>
            <w:tcW w:type="dxa" w:w="2880"/>
          </w:tcPr>
          <w:p>
            <w:r>
              <w:t>7,000€</w:t>
            </w:r>
          </w:p>
        </w:tc>
        <w:tc>
          <w:tcPr>
            <w:tcW w:type="dxa" w:w="2880"/>
          </w:tcPr>
          <w:p>
            <w:r>
              <w:t>+25% conversion</w:t>
            </w:r>
          </w:p>
        </w:tc>
      </w:tr>
    </w:tbl>
    <w:p/>
    <w:p>
      <w:r>
        <w:t>Budget total : 32,000€</w:t>
      </w:r>
    </w:p>
    <w:p>
      <w:r>
        <w:t>ROI global attendu : +35% de revenus sur 12 mois</w:t>
      </w:r>
    </w:p>
    <w:p>
      <w:r>
        <w:br w:type="page"/>
      </w:r>
    </w:p>
    <w:p>
      <w:pPr>
        <w:pStyle w:val="Heading1"/>
        <w:jc w:val="left"/>
      </w:pPr>
      <w:r>
        <w:rPr>
          <w:b/>
          <w:color w:val="323232"/>
          <w:sz w:val="36"/>
        </w:rPr>
        <w:t>15. Roadmap d'amélioration</w:t>
      </w:r>
    </w:p>
    <w:p>
      <w:pPr>
        <w:pStyle w:val="Heading2"/>
        <w:jc w:val="left"/>
      </w:pPr>
      <w:r>
        <w:rPr>
          <w:b/>
          <w:color w:val="464646"/>
          <w:sz w:val="28"/>
        </w:rPr>
        <w:t>Q3 2024</w:t>
      </w:r>
    </w:p>
    <w:p>
      <w:r>
        <w:t>• Corrections critiques</w:t>
      </w:r>
    </w:p>
    <w:p>
      <w:r>
        <w:t>• Optimisation performance de base</w:t>
      </w:r>
    </w:p>
    <w:p>
      <w:r>
        <w:t>• Mise en conformité RGPD</w:t>
      </w:r>
    </w:p>
    <w:p>
      <w:r>
        <w:t>• Quick wins SEO</w:t>
      </w:r>
    </w:p>
    <w:p>
      <w:pPr>
        <w:pStyle w:val="Heading2"/>
        <w:jc w:val="left"/>
      </w:pPr>
      <w:r>
        <w:rPr>
          <w:b/>
          <w:color w:val="464646"/>
          <w:sz w:val="28"/>
        </w:rPr>
        <w:t>Q4 2024</w:t>
      </w:r>
    </w:p>
    <w:p>
      <w:r>
        <w:t>• Migration infrastructure</w:t>
      </w:r>
    </w:p>
    <w:p>
      <w:r>
        <w:t>• Refonte mobile</w:t>
      </w:r>
    </w:p>
    <w:p>
      <w:r>
        <w:t>• Campagne de contenu</w:t>
      </w:r>
    </w:p>
    <w:p>
      <w:r>
        <w:t>• Tests utilisateurs</w:t>
      </w:r>
    </w:p>
    <w:p>
      <w:pPr>
        <w:pStyle w:val="Heading2"/>
        <w:jc w:val="left"/>
      </w:pPr>
      <w:r>
        <w:rPr>
          <w:b/>
          <w:color w:val="464646"/>
          <w:sz w:val="28"/>
        </w:rPr>
        <w:t>Q1 2025</w:t>
      </w:r>
    </w:p>
    <w:p>
      <w:r>
        <w:t>• Nouvelles fonctionnalités</w:t>
      </w:r>
    </w:p>
    <w:p>
      <w:r>
        <w:t>• Expansion géographique</w:t>
      </w:r>
    </w:p>
    <w:p>
      <w:r>
        <w:t>• Partenariats stratégiques</w:t>
      </w:r>
    </w:p>
    <w:p>
      <w:r>
        <w:t>• Certification accessibilité</w:t>
      </w:r>
    </w:p>
    <w:p>
      <w:pPr>
        <w:pStyle w:val="Heading2"/>
        <w:jc w:val="left"/>
      </w:pPr>
      <w:r>
        <w:rPr>
          <w:b/>
          <w:color w:val="464646"/>
          <w:sz w:val="28"/>
        </w:rPr>
        <w:t>KPIs de suivi</w:t>
      </w:r>
    </w:p>
    <w:p>
      <w:r>
        <w:t>Technique :</w:t>
      </w:r>
    </w:p>
    <w:p>
      <w:r>
        <w:t>• Uptime &gt; 99.9%</w:t>
      </w:r>
    </w:p>
    <w:p>
      <w:r>
        <w:t>• Temps chargement &lt; 2s</w:t>
      </w:r>
    </w:p>
    <w:p/>
    <w:p>
      <w:r>
        <w:t>SEO :</w:t>
      </w:r>
    </w:p>
    <w:p>
      <w:r>
        <w:t>• +50% trafic organique</w:t>
      </w:r>
    </w:p>
    <w:p>
      <w:r>
        <w:t>• Top 3 mots-clés principaux</w:t>
      </w:r>
    </w:p>
    <w:p/>
    <w:p>
      <w:r>
        <w:t>Business :</w:t>
      </w:r>
    </w:p>
    <w:p>
      <w:r>
        <w:t>• +40% conversions</w:t>
      </w:r>
    </w:p>
    <w:p>
      <w:r>
        <w:t>• -25% taux de rebond</w:t>
      </w:r>
    </w:p>
    <w:p>
      <w:r>
        <w:br w:type="page"/>
      </w:r>
    </w:p>
    <w:p>
      <w:pPr>
        <w:pStyle w:val="Heading1"/>
        <w:jc w:val="left"/>
      </w:pPr>
      <w:r>
        <w:rPr>
          <w:b/>
          <w:color w:val="323232"/>
          <w:sz w:val="36"/>
        </w:rPr>
        <w:t>ANNEXES</w:t>
      </w:r>
    </w:p>
    <w:p>
      <w:pPr>
        <w:pStyle w:val="Heading2"/>
        <w:jc w:val="left"/>
      </w:pPr>
      <w:r>
        <w:rPr>
          <w:b/>
          <w:color w:val="464646"/>
          <w:sz w:val="28"/>
        </w:rPr>
        <w:t>A. Outils utilisés</w:t>
      </w:r>
    </w:p>
    <w:p>
      <w:r>
        <w:t>Performance :</w:t>
      </w:r>
    </w:p>
    <w:p>
      <w:r>
        <w:t>• Google Lighthouse</w:t>
      </w:r>
    </w:p>
    <w:p>
      <w:r>
        <w:t>• GTmetrix</w:t>
      </w:r>
    </w:p>
    <w:p>
      <w:r>
        <w:t>• WebPageTest</w:t>
      </w:r>
    </w:p>
    <w:p/>
    <w:p>
      <w:r>
        <w:t>SEO :</w:t>
      </w:r>
    </w:p>
    <w:p>
      <w:r>
        <w:t>• SEMrush</w:t>
      </w:r>
    </w:p>
    <w:p>
      <w:r>
        <w:t>• Ahrefs</w:t>
      </w:r>
    </w:p>
    <w:p>
      <w:r>
        <w:t>• Screaming Frog</w:t>
      </w:r>
    </w:p>
    <w:p/>
    <w:p>
      <w:r>
        <w:t>Accessibilité :</w:t>
      </w:r>
    </w:p>
    <w:p>
      <w:r>
        <w:t>• WAVE</w:t>
      </w:r>
    </w:p>
    <w:p>
      <w:r>
        <w:t>• Axe DevTools</w:t>
      </w:r>
    </w:p>
    <w:p>
      <w:r>
        <w:t>• NVDA</w:t>
      </w:r>
    </w:p>
    <w:p/>
    <w:p>
      <w:r>
        <w:t>Sécurité :</w:t>
      </w:r>
    </w:p>
    <w:p>
      <w:r>
        <w:t>• OWASP ZAP</w:t>
      </w:r>
    </w:p>
    <w:p>
      <w:r>
        <w:t>• SSL Labs</w:t>
      </w:r>
    </w:p>
    <w:p>
      <w:pPr>
        <w:pStyle w:val="Heading2"/>
        <w:jc w:val="left"/>
      </w:pPr>
      <w:r>
        <w:rPr>
          <w:b/>
          <w:color w:val="464646"/>
          <w:sz w:val="28"/>
        </w:rPr>
        <w:t>B. Glossaire</w:t>
      </w:r>
    </w:p>
    <w:p>
      <w:r>
        <w:t>CLS : Cumulative Layout Shift</w:t>
      </w:r>
    </w:p>
    <w:p>
      <w:r>
        <w:t>FCP : First Contentful Paint</w:t>
      </w:r>
    </w:p>
    <w:p>
      <w:r>
        <w:t>FID : First Input Delay</w:t>
      </w:r>
    </w:p>
    <w:p>
      <w:r>
        <w:t>LCP : Largest Contentful Paint</w:t>
      </w:r>
    </w:p>
    <w:p>
      <w:r>
        <w:t>TTFB : Time To First Byte</w:t>
      </w:r>
    </w:p>
    <w:p>
      <w:r>
        <w:t>WCAG : Web Content Accessibility Guidelines</w:t>
      </w:r>
    </w:p>
    <w:p>
      <w:pPr>
        <w:pStyle w:val="Heading2"/>
        <w:jc w:val="left"/>
      </w:pPr>
      <w:r>
        <w:rPr>
          <w:b/>
          <w:color w:val="464646"/>
          <w:sz w:val="28"/>
        </w:rPr>
        <w:t>C. Contacts</w:t>
      </w:r>
    </w:p>
    <w:p>
      <w:r>
        <w:t>InnovaDigital Agency</w:t>
      </w:r>
    </w:p>
    <w:p>
      <w:r>
        <w:t>Email : audit@innovadigital.fr</w:t>
      </w:r>
    </w:p>
    <w:p>
      <w:r>
        <w:t>Tél : +33 1 42 00 00 00</w:t>
      </w:r>
    </w:p>
    <w:p/>
    <w:p>
      <w:r>
        <w:t>Responsable audit : Manouk</w:t>
      </w:r>
    </w:p>
    <w:p>
      <w:r>
        <w:t>Expert technique : Safiatou</w:t>
      </w:r>
    </w:p>
    <w:p>
      <w:r>
        <w:t>Expert SEO : Hidaya</w:t>
      </w:r>
    </w:p>
    <w:p>
      <w:r>
        <w:t>Expert UX : Gloria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